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26423" w14:textId="77777777" w:rsidR="00096F6A" w:rsidRPr="00464BE0" w:rsidRDefault="00096F6A" w:rsidP="00096F6A">
      <w:pPr>
        <w:pStyle w:val="Heading1"/>
        <w:spacing w:before="0"/>
        <w:rPr>
          <w:rFonts w:asciiTheme="minorHAnsi" w:hAnsiTheme="minorHAnsi"/>
          <w:color w:val="auto"/>
        </w:rPr>
      </w:pPr>
    </w:p>
    <w:p w14:paraId="265848AB" w14:textId="77777777" w:rsidR="00264239" w:rsidRPr="00464BE0" w:rsidRDefault="00264239" w:rsidP="00264239"/>
    <w:p w14:paraId="2C1928E1" w14:textId="77777777" w:rsidR="00264239" w:rsidRPr="00464BE0" w:rsidRDefault="00264239" w:rsidP="00264239"/>
    <w:p w14:paraId="6E88B82F" w14:textId="77777777" w:rsidR="00264239" w:rsidRPr="00464BE0" w:rsidRDefault="00264239" w:rsidP="00264239"/>
    <w:p w14:paraId="6CCA459C" w14:textId="77777777" w:rsidR="00264239" w:rsidRPr="00464BE0" w:rsidRDefault="00264239" w:rsidP="00264239"/>
    <w:p w14:paraId="1458BEE3" w14:textId="77777777" w:rsidR="00264239" w:rsidRPr="00464BE0" w:rsidRDefault="00264239" w:rsidP="00264239"/>
    <w:p w14:paraId="2B072F8F" w14:textId="77777777" w:rsidR="00264239" w:rsidRPr="00464BE0" w:rsidRDefault="00264239" w:rsidP="00264239">
      <w:pPr>
        <w:rPr>
          <w:sz w:val="52"/>
          <w:szCs w:val="52"/>
        </w:rPr>
      </w:pPr>
    </w:p>
    <w:p w14:paraId="15C3F0CA" w14:textId="5E3CFBA8" w:rsidR="00096F6A" w:rsidRPr="00464BE0" w:rsidRDefault="00096F6A" w:rsidP="00264239">
      <w:pPr>
        <w:pStyle w:val="Heading1"/>
        <w:spacing w:before="0"/>
        <w:jc w:val="center"/>
        <w:rPr>
          <w:rFonts w:asciiTheme="minorHAnsi" w:hAnsiTheme="minorHAnsi"/>
          <w:color w:val="auto"/>
          <w:sz w:val="52"/>
          <w:szCs w:val="52"/>
        </w:rPr>
      </w:pPr>
      <w:r w:rsidRPr="00464BE0">
        <w:rPr>
          <w:rFonts w:asciiTheme="minorHAnsi" w:hAnsiTheme="minorHAnsi"/>
          <w:color w:val="auto"/>
          <w:sz w:val="52"/>
          <w:szCs w:val="52"/>
        </w:rPr>
        <w:t>MINI PROJECT</w:t>
      </w:r>
    </w:p>
    <w:p w14:paraId="6D5B2F93" w14:textId="77777777" w:rsidR="00264239" w:rsidRPr="008B6FD0" w:rsidRDefault="00264239" w:rsidP="00096F6A">
      <w:pPr>
        <w:rPr>
          <w:b/>
          <w:bCs/>
          <w:sz w:val="56"/>
          <w:szCs w:val="56"/>
        </w:rPr>
      </w:pPr>
    </w:p>
    <w:p w14:paraId="0A97D8AB" w14:textId="2D4ECE3E" w:rsidR="00096F6A" w:rsidRPr="008B6FD0" w:rsidRDefault="00026D24" w:rsidP="008B6FD0">
      <w:pPr>
        <w:jc w:val="center"/>
        <w:rPr>
          <w:sz w:val="40"/>
          <w:szCs w:val="40"/>
        </w:rPr>
      </w:pPr>
      <w:r w:rsidRPr="008B6FD0">
        <w:rPr>
          <w:rFonts w:eastAsiaTheme="majorEastAsia" w:cstheme="majorBidi"/>
          <w:b/>
          <w:bCs/>
          <w:sz w:val="36"/>
          <w:szCs w:val="36"/>
        </w:rPr>
        <w:t>AI-Driven Intrusion Detection in Cloud Networks</w:t>
      </w:r>
    </w:p>
    <w:p w14:paraId="22CA9A85" w14:textId="77777777" w:rsidR="00026D24" w:rsidRDefault="00096F6A" w:rsidP="00026D24">
      <w:pPr>
        <w:pStyle w:val="Heading1"/>
        <w:spacing w:before="0"/>
        <w:jc w:val="center"/>
        <w:rPr>
          <w:rFonts w:asciiTheme="minorHAnsi" w:hAnsiTheme="minorHAnsi"/>
          <w:color w:val="auto"/>
        </w:rPr>
      </w:pPr>
      <w:r w:rsidRPr="00464BE0">
        <w:rPr>
          <w:rFonts w:asciiTheme="minorHAnsi" w:hAnsiTheme="minorHAnsi"/>
          <w:color w:val="auto"/>
        </w:rPr>
        <w:lastRenderedPageBreak/>
        <w:t>Abstract</w:t>
      </w:r>
    </w:p>
    <w:p w14:paraId="1B120901" w14:textId="77777777" w:rsidR="00026D24" w:rsidRDefault="00026D24" w:rsidP="00026D24">
      <w:pPr>
        <w:pStyle w:val="Heading1"/>
        <w:spacing w:before="0"/>
        <w:jc w:val="center"/>
        <w:rPr>
          <w:rFonts w:asciiTheme="minorHAnsi" w:hAnsiTheme="minorHAnsi"/>
          <w:color w:val="auto"/>
        </w:rPr>
      </w:pPr>
    </w:p>
    <w:p w14:paraId="7933AC63" w14:textId="6B19FA26" w:rsidR="00026D24" w:rsidRPr="00026D24" w:rsidRDefault="00026D24" w:rsidP="00026D24">
      <w:pPr>
        <w:pStyle w:val="Heading1"/>
        <w:spacing w:before="0"/>
        <w:jc w:val="both"/>
        <w:rPr>
          <w:rFonts w:asciiTheme="minorHAnsi" w:hAnsiTheme="minorHAnsi"/>
          <w:color w:val="auto"/>
        </w:rPr>
      </w:pPr>
      <w:r w:rsidRPr="00026D24">
        <w:rPr>
          <w:b w:val="0"/>
          <w:bCs w:val="0"/>
          <w:color w:val="000000" w:themeColor="text1"/>
          <w:sz w:val="24"/>
          <w:szCs w:val="24"/>
          <w:lang w:val="en-IN"/>
        </w:rPr>
        <w:t xml:space="preserve">In the rapidly evolving landscape of cloud computing, ensuring robust security is a critical challenge due to the dynamic, scalable, and distributed nature of cloud environments. Traditional intrusion detection systems (IDS) often fall short in detecting sophisticated and evolving threats in real-time, especially within the complex infrastructure of cloud networks. To address these limitations, this project explores the implementation of Artificial Intelligence (AI) techniques—specifically Machine Learning (ML) algorithms—for intrusion detection in cloud-based systems.This mini-project proposes an AI-driven Intrusion Detection System (IDS) that leverages supervised and unsupervised learning methods to detect anomalies and potential attacks in cloud networks. The system is designed to analyze large-scale network traffic data and accurately distinguish between normal and malicious activities. Techniques such as Decision Trees, Support Vector Machines (SVM), K-Means Clustering, and Neural Networks are evaluated for their performance in identifying intrusions, with a focus on precision, recall, and false positive rates. The project utilizes publicly available benchmark datasets like NSL-KDD or CICIDS2017 for training and testing the models.The objective is to demonstrate how intelligent models can learn from historical attack patterns and generalize to unseen threats, thereby improving the effectiveness of intrusion detection. The project also explores model optimization strategies such as feature selection, dimensionality reduction, and ensemble learning to enhance detection accuracy and computational efficiency. Additionally, the cloud-specific context, including virtual machines, multi-tenancy, and dynamic resource allocation, is considered to adapt the IDS accordingly.By integrating AI-driven techniques into intrusion detection for cloud environments, this project aims to contribute to the development of adaptive, scalable, and automated security solutions that align with the future of cloud infrastructure </w:t>
      </w:r>
    </w:p>
    <w:p w14:paraId="1C91EACB" w14:textId="4E695563" w:rsidR="00026D24" w:rsidRPr="00026D24" w:rsidRDefault="00026D24" w:rsidP="00026D24">
      <w:pPr>
        <w:pStyle w:val="Heading1"/>
        <w:jc w:val="both"/>
        <w:rPr>
          <w:b w:val="0"/>
          <w:bCs w:val="0"/>
          <w:color w:val="000000" w:themeColor="text1"/>
          <w:sz w:val="24"/>
          <w:szCs w:val="24"/>
          <w:lang w:val="en-IN"/>
        </w:rPr>
      </w:pPr>
    </w:p>
    <w:p w14:paraId="44EABF56" w14:textId="01483037" w:rsidR="00096F6A" w:rsidRPr="00464BE0" w:rsidRDefault="00096F6A" w:rsidP="00096F6A">
      <w:pPr>
        <w:pStyle w:val="Heading1"/>
        <w:rPr>
          <w:rFonts w:asciiTheme="minorHAnsi" w:hAnsiTheme="minorHAnsi"/>
          <w:b w:val="0"/>
          <w:bCs w:val="0"/>
          <w:color w:val="auto"/>
        </w:rPr>
      </w:pPr>
    </w:p>
    <w:p w14:paraId="5FF51F8C" w14:textId="77777777" w:rsidR="00096F6A" w:rsidRDefault="00096F6A" w:rsidP="00096F6A"/>
    <w:p w14:paraId="7EC16A75" w14:textId="77777777" w:rsidR="008B6FD0" w:rsidRDefault="008B6FD0" w:rsidP="00096F6A"/>
    <w:p w14:paraId="666D9DFA" w14:textId="77777777" w:rsidR="008B6FD0" w:rsidRDefault="008B6FD0" w:rsidP="00096F6A"/>
    <w:p w14:paraId="72A4FEC7" w14:textId="77777777" w:rsidR="008B6FD0" w:rsidRPr="00464BE0" w:rsidRDefault="008B6FD0" w:rsidP="00096F6A"/>
    <w:p w14:paraId="45B72F73" w14:textId="6B7E9C3A" w:rsidR="00026D24" w:rsidRDefault="00096F6A" w:rsidP="00026D24">
      <w:pPr>
        <w:pStyle w:val="Heading1"/>
        <w:numPr>
          <w:ilvl w:val="0"/>
          <w:numId w:val="21"/>
        </w:numPr>
        <w:rPr>
          <w:rFonts w:asciiTheme="minorHAnsi" w:hAnsiTheme="minorHAnsi"/>
          <w:color w:val="auto"/>
        </w:rPr>
      </w:pPr>
      <w:r w:rsidRPr="00464BE0">
        <w:rPr>
          <w:rFonts w:asciiTheme="minorHAnsi" w:hAnsiTheme="minorHAnsi"/>
          <w:color w:val="auto"/>
        </w:rPr>
        <w:lastRenderedPageBreak/>
        <w:t>Introduction</w:t>
      </w:r>
    </w:p>
    <w:p w14:paraId="6AD0BAD5" w14:textId="77777777" w:rsidR="00026D24" w:rsidRPr="00026D24" w:rsidRDefault="00026D24" w:rsidP="00026D24"/>
    <w:p w14:paraId="5E054C37" w14:textId="79EECA24" w:rsidR="00C54440" w:rsidRPr="00C614F4" w:rsidRDefault="00026D24" w:rsidP="00464BE0">
      <w:pPr>
        <w:pStyle w:val="Heading1"/>
        <w:spacing w:before="0" w:line="240" w:lineRule="auto"/>
        <w:jc w:val="both"/>
        <w:rPr>
          <w:rFonts w:cstheme="majorHAnsi"/>
          <w:b w:val="0"/>
          <w:bCs w:val="0"/>
          <w:color w:val="auto"/>
          <w:sz w:val="24"/>
          <w:szCs w:val="24"/>
        </w:rPr>
      </w:pPr>
      <w:r w:rsidRPr="00C614F4">
        <w:rPr>
          <w:rFonts w:cstheme="majorHAnsi"/>
          <w:b w:val="0"/>
          <w:bCs w:val="0"/>
          <w:color w:val="auto"/>
          <w:sz w:val="24"/>
          <w:szCs w:val="24"/>
        </w:rPr>
        <w:t>With the widespread adoption of cloud computing, organizations are increasingly reliant on cloud infrastructure to store, process, and manage data. However, this shift has also introduced new security challenges, as cloud environments are more vulnerable to cyberattacks due to their distributed and dynamic nature. Intrusion Detection Systems (IDS) play a critical role in identifying unauthorized access or malicious activities, but traditional IDS approaches often struggle to keep up with the complexity and scale of cloud networks. In this context, Artificial Intelligence (AI), particularly Machine Learning (ML) techniques, offers a promising solution by enabling systems to automatically detect and respond to anomalies in real time. This project explores the integration of AI into cloud-based intrusion detection, aiming to build a smarter, faster, and more accurate system capable of adapting to evolving threat patterns.</w:t>
      </w:r>
    </w:p>
    <w:p w14:paraId="389682C8" w14:textId="77777777" w:rsidR="007D79AF" w:rsidRPr="00C614F4" w:rsidRDefault="007D79AF" w:rsidP="007D79AF">
      <w:pPr>
        <w:rPr>
          <w:rFonts w:asciiTheme="majorHAnsi" w:hAnsiTheme="majorHAnsi" w:cstheme="majorHAnsi"/>
        </w:rPr>
      </w:pPr>
    </w:p>
    <w:p w14:paraId="062A86EF" w14:textId="64A38511" w:rsidR="00C54440" w:rsidRPr="00C614F4" w:rsidRDefault="00C54440" w:rsidP="00C96831">
      <w:pPr>
        <w:pStyle w:val="ListParagraph"/>
        <w:numPr>
          <w:ilvl w:val="0"/>
          <w:numId w:val="21"/>
        </w:numPr>
        <w:rPr>
          <w:rFonts w:asciiTheme="majorHAnsi" w:hAnsiTheme="majorHAnsi" w:cstheme="majorHAnsi"/>
          <w:b/>
          <w:bCs/>
          <w:sz w:val="28"/>
          <w:szCs w:val="28"/>
        </w:rPr>
      </w:pPr>
      <w:r w:rsidRPr="00C614F4">
        <w:rPr>
          <w:rFonts w:asciiTheme="majorHAnsi" w:hAnsiTheme="majorHAnsi" w:cstheme="majorHAnsi"/>
          <w:b/>
          <w:bCs/>
          <w:sz w:val="28"/>
          <w:szCs w:val="28"/>
        </w:rPr>
        <w:t>Dataset</w:t>
      </w:r>
      <w:r w:rsidR="003F6C8E" w:rsidRPr="00C614F4">
        <w:rPr>
          <w:rFonts w:asciiTheme="majorHAnsi" w:hAnsiTheme="majorHAnsi" w:cstheme="majorHAnsi"/>
          <w:b/>
          <w:bCs/>
          <w:sz w:val="28"/>
          <w:szCs w:val="28"/>
        </w:rPr>
        <w:t xml:space="preserve"> </w:t>
      </w:r>
    </w:p>
    <w:p w14:paraId="030D515E" w14:textId="6F512874" w:rsidR="007D79AF" w:rsidRPr="007D79AF" w:rsidRDefault="007D79AF" w:rsidP="007D79AF">
      <w:pPr>
        <w:spacing w:line="240" w:lineRule="auto"/>
        <w:rPr>
          <w:rFonts w:asciiTheme="majorHAnsi" w:hAnsiTheme="majorHAnsi" w:cstheme="majorHAnsi"/>
          <w:sz w:val="24"/>
          <w:szCs w:val="24"/>
          <w:lang w:val="en-IN"/>
        </w:rPr>
      </w:pPr>
      <w:r w:rsidRPr="00C614F4">
        <w:rPr>
          <w:rFonts w:asciiTheme="majorHAnsi" w:hAnsiTheme="majorHAnsi" w:cstheme="majorHAnsi"/>
          <w:sz w:val="24"/>
          <w:szCs w:val="24"/>
          <w:lang w:val="en-IN"/>
        </w:rPr>
        <w:t>A</w:t>
      </w:r>
      <w:r w:rsidRPr="007D79AF">
        <w:rPr>
          <w:rFonts w:asciiTheme="majorHAnsi" w:hAnsiTheme="majorHAnsi" w:cstheme="majorHAnsi"/>
          <w:sz w:val="24"/>
          <w:szCs w:val="24"/>
          <w:lang w:val="en-IN"/>
        </w:rPr>
        <w:t xml:space="preserve"> synthetic dataset comprising 1,000 samples was generated to simulate system performance metrics in a cloud environment. Each sample represents a snapshot of system behavior with the following five input features and one output label:</w:t>
      </w:r>
    </w:p>
    <w:p w14:paraId="30F722B2" w14:textId="2ACE2721" w:rsidR="007D79AF" w:rsidRPr="00C614F4" w:rsidRDefault="007D79AF" w:rsidP="008B6FD0">
      <w:pPr>
        <w:pStyle w:val="ListParagraph"/>
        <w:numPr>
          <w:ilvl w:val="0"/>
          <w:numId w:val="22"/>
        </w:numPr>
        <w:spacing w:line="240" w:lineRule="auto"/>
        <w:rPr>
          <w:rFonts w:asciiTheme="majorHAnsi" w:hAnsiTheme="majorHAnsi" w:cstheme="majorHAnsi"/>
          <w:sz w:val="24"/>
          <w:szCs w:val="24"/>
          <w:lang w:val="en-IN"/>
        </w:rPr>
      </w:pPr>
      <w:r w:rsidRPr="00C614F4">
        <w:rPr>
          <w:rFonts w:asciiTheme="majorHAnsi" w:hAnsiTheme="majorHAnsi" w:cstheme="majorHAnsi"/>
          <w:sz w:val="24"/>
          <w:szCs w:val="24"/>
          <w:lang w:val="en-IN"/>
        </w:rPr>
        <w:t>Disk Usage (%): A float value ranging from 0 to 100, representing the percentage of disk space utilized.</w:t>
      </w:r>
    </w:p>
    <w:p w14:paraId="13FACC34" w14:textId="77777777" w:rsidR="007D79AF" w:rsidRPr="007D79AF" w:rsidRDefault="007D79AF" w:rsidP="007D79AF">
      <w:pPr>
        <w:numPr>
          <w:ilvl w:val="0"/>
          <w:numId w:val="22"/>
        </w:numPr>
        <w:spacing w:line="240" w:lineRule="auto"/>
        <w:rPr>
          <w:rFonts w:asciiTheme="majorHAnsi" w:hAnsiTheme="majorHAnsi" w:cstheme="majorHAnsi"/>
          <w:sz w:val="24"/>
          <w:szCs w:val="24"/>
          <w:lang w:val="en-IN"/>
        </w:rPr>
      </w:pPr>
      <w:r w:rsidRPr="007D79AF">
        <w:rPr>
          <w:rFonts w:asciiTheme="majorHAnsi" w:hAnsiTheme="majorHAnsi" w:cstheme="majorHAnsi"/>
          <w:sz w:val="24"/>
          <w:szCs w:val="24"/>
          <w:lang w:val="en-IN"/>
        </w:rPr>
        <w:t>Memory Usage (%): A float value between 0 and 100, indicating the percentage of memory currently in use.</w:t>
      </w:r>
    </w:p>
    <w:p w14:paraId="1778A097" w14:textId="77777777" w:rsidR="007D79AF" w:rsidRPr="007D79AF" w:rsidRDefault="007D79AF" w:rsidP="007D79AF">
      <w:pPr>
        <w:numPr>
          <w:ilvl w:val="0"/>
          <w:numId w:val="22"/>
        </w:numPr>
        <w:spacing w:line="240" w:lineRule="auto"/>
        <w:rPr>
          <w:rFonts w:asciiTheme="majorHAnsi" w:hAnsiTheme="majorHAnsi" w:cstheme="majorHAnsi"/>
          <w:sz w:val="24"/>
          <w:szCs w:val="24"/>
          <w:lang w:val="en-IN"/>
        </w:rPr>
      </w:pPr>
      <w:r w:rsidRPr="007D79AF">
        <w:rPr>
          <w:rFonts w:asciiTheme="majorHAnsi" w:hAnsiTheme="majorHAnsi" w:cstheme="majorHAnsi"/>
          <w:sz w:val="24"/>
          <w:szCs w:val="24"/>
          <w:lang w:val="en-IN"/>
        </w:rPr>
        <w:t>CPU Load (%): A float value from 0 to 100, reflecting the percentage of CPU resources being consumed.</w:t>
      </w:r>
    </w:p>
    <w:p w14:paraId="09B56F17" w14:textId="77777777" w:rsidR="007D79AF" w:rsidRPr="007D79AF" w:rsidRDefault="007D79AF" w:rsidP="007D79AF">
      <w:pPr>
        <w:numPr>
          <w:ilvl w:val="0"/>
          <w:numId w:val="22"/>
        </w:numPr>
        <w:spacing w:line="240" w:lineRule="auto"/>
        <w:rPr>
          <w:rFonts w:asciiTheme="majorHAnsi" w:hAnsiTheme="majorHAnsi" w:cstheme="majorHAnsi"/>
          <w:sz w:val="24"/>
          <w:szCs w:val="24"/>
          <w:lang w:val="en-IN"/>
        </w:rPr>
      </w:pPr>
      <w:r w:rsidRPr="007D79AF">
        <w:rPr>
          <w:rFonts w:asciiTheme="majorHAnsi" w:hAnsiTheme="majorHAnsi" w:cstheme="majorHAnsi"/>
          <w:sz w:val="24"/>
          <w:szCs w:val="24"/>
          <w:lang w:val="en-IN"/>
        </w:rPr>
        <w:t>Network Latency (ms)</w:t>
      </w:r>
      <w:r w:rsidRPr="007D79AF">
        <w:rPr>
          <w:rFonts w:asciiTheme="majorHAnsi" w:hAnsiTheme="majorHAnsi" w:cstheme="majorHAnsi"/>
          <w:b/>
          <w:bCs/>
          <w:sz w:val="24"/>
          <w:szCs w:val="24"/>
          <w:lang w:val="en-IN"/>
        </w:rPr>
        <w:t>:</w:t>
      </w:r>
      <w:r w:rsidRPr="007D79AF">
        <w:rPr>
          <w:rFonts w:asciiTheme="majorHAnsi" w:hAnsiTheme="majorHAnsi" w:cstheme="majorHAnsi"/>
          <w:sz w:val="24"/>
          <w:szCs w:val="24"/>
          <w:lang w:val="en-IN"/>
        </w:rPr>
        <w:t xml:space="preserve"> A float value between 0 and 200 milliseconds, measuring the response delay in the network.</w:t>
      </w:r>
    </w:p>
    <w:p w14:paraId="10737B9B" w14:textId="77777777" w:rsidR="007D79AF" w:rsidRPr="007D79AF" w:rsidRDefault="007D79AF" w:rsidP="007D79AF">
      <w:pPr>
        <w:numPr>
          <w:ilvl w:val="0"/>
          <w:numId w:val="22"/>
        </w:numPr>
        <w:spacing w:line="240" w:lineRule="auto"/>
        <w:rPr>
          <w:rFonts w:asciiTheme="majorHAnsi" w:hAnsiTheme="majorHAnsi" w:cstheme="majorHAnsi"/>
          <w:sz w:val="24"/>
          <w:szCs w:val="24"/>
          <w:lang w:val="en-IN"/>
        </w:rPr>
      </w:pPr>
      <w:r w:rsidRPr="007D79AF">
        <w:rPr>
          <w:rFonts w:asciiTheme="majorHAnsi" w:hAnsiTheme="majorHAnsi" w:cstheme="majorHAnsi"/>
          <w:sz w:val="24"/>
          <w:szCs w:val="24"/>
          <w:lang w:val="en-IN"/>
        </w:rPr>
        <w:t>Temperature (°C): A float value in the range of 20 to 80 degrees Celsius, indicating the temperature of the system hardware.</w:t>
      </w:r>
    </w:p>
    <w:p w14:paraId="40CBFB11" w14:textId="29C44936" w:rsidR="007D79AF" w:rsidRPr="007D79AF" w:rsidRDefault="007D79AF" w:rsidP="007D79AF">
      <w:pPr>
        <w:numPr>
          <w:ilvl w:val="0"/>
          <w:numId w:val="22"/>
        </w:numPr>
        <w:spacing w:line="240" w:lineRule="auto"/>
        <w:rPr>
          <w:rFonts w:asciiTheme="majorHAnsi" w:hAnsiTheme="majorHAnsi" w:cstheme="majorHAnsi"/>
          <w:sz w:val="24"/>
          <w:szCs w:val="24"/>
          <w:lang w:val="en-IN"/>
        </w:rPr>
      </w:pPr>
      <w:r w:rsidRPr="007D79AF">
        <w:rPr>
          <w:rFonts w:asciiTheme="majorHAnsi" w:hAnsiTheme="majorHAnsi" w:cstheme="majorHAnsi"/>
          <w:sz w:val="24"/>
          <w:szCs w:val="24"/>
          <w:lang w:val="en-IN"/>
        </w:rPr>
        <w:t>Failure (Label): A binary value where 0 represents normal operation and 1 indicates a system failure. The failure rate is set at 10%, resulting in approximately 100 failure samples out of 1,000. Regression, Decision Trees, Random Forests, and Neural Networks for anomaly detection and predictive maintenance.</w:t>
      </w:r>
    </w:p>
    <w:p w14:paraId="65A631D9" w14:textId="7BB8646A" w:rsidR="00F83D50" w:rsidRPr="00C614F4" w:rsidRDefault="00C96831" w:rsidP="00F83D50">
      <w:pPr>
        <w:spacing w:line="240" w:lineRule="auto"/>
        <w:rPr>
          <w:rFonts w:asciiTheme="majorHAnsi" w:hAnsiTheme="majorHAnsi" w:cstheme="majorHAnsi"/>
          <w:b/>
          <w:bCs/>
          <w:sz w:val="24"/>
          <w:szCs w:val="24"/>
        </w:rPr>
      </w:pPr>
      <w:r w:rsidRPr="00C614F4">
        <w:rPr>
          <w:rFonts w:asciiTheme="majorHAnsi" w:hAnsiTheme="majorHAnsi" w:cstheme="majorHAnsi"/>
          <w:b/>
          <w:bCs/>
          <w:sz w:val="24"/>
          <w:szCs w:val="24"/>
        </w:rPr>
        <w:t xml:space="preserve">2.1 </w:t>
      </w:r>
      <w:r w:rsidR="00F83D50" w:rsidRPr="00C614F4">
        <w:rPr>
          <w:rFonts w:asciiTheme="majorHAnsi" w:hAnsiTheme="majorHAnsi" w:cstheme="majorHAnsi"/>
          <w:b/>
          <w:bCs/>
          <w:sz w:val="24"/>
          <w:szCs w:val="24"/>
        </w:rPr>
        <w:t>csv file:</w:t>
      </w:r>
    </w:p>
    <w:p w14:paraId="1B3BAB8A" w14:textId="2893812C" w:rsidR="00464BE0" w:rsidRPr="00C614F4" w:rsidRDefault="00464BE0" w:rsidP="00F83D50">
      <w:pPr>
        <w:spacing w:line="240" w:lineRule="auto"/>
        <w:rPr>
          <w:rFonts w:asciiTheme="majorHAnsi" w:hAnsiTheme="majorHAnsi" w:cstheme="majorHAnsi"/>
          <w:sz w:val="24"/>
          <w:szCs w:val="24"/>
        </w:rPr>
      </w:pPr>
      <w:r w:rsidRPr="00C614F4">
        <w:rPr>
          <w:rFonts w:asciiTheme="majorHAnsi" w:hAnsiTheme="majorHAnsi" w:cstheme="majorHAnsi"/>
          <w:b/>
          <w:bCs/>
          <w:sz w:val="24"/>
          <w:szCs w:val="24"/>
        </w:rPr>
        <w:t xml:space="preserve">Google Spreadsheet Link of the File - </w:t>
      </w:r>
      <w:r w:rsidR="00220D14" w:rsidRPr="00C614F4">
        <w:rPr>
          <w:rFonts w:asciiTheme="majorHAnsi" w:hAnsiTheme="majorHAnsi" w:cstheme="majorHAnsi"/>
          <w:sz w:val="24"/>
          <w:szCs w:val="24"/>
        </w:rPr>
        <w:t>"C:\Users\kalvimathi\Documents\python\Mlt\AI_Driven_Cloud_IDS_Dataset.xlsx"</w:t>
      </w:r>
    </w:p>
    <w:p w14:paraId="6860E7D8" w14:textId="00C35EC9" w:rsidR="0025462B" w:rsidRPr="00C614F4" w:rsidRDefault="00C96831" w:rsidP="00F83D50">
      <w:pPr>
        <w:spacing w:line="240" w:lineRule="auto"/>
        <w:rPr>
          <w:rFonts w:asciiTheme="majorHAnsi" w:hAnsiTheme="majorHAnsi" w:cstheme="majorHAnsi"/>
          <w:b/>
          <w:bCs/>
          <w:sz w:val="24"/>
          <w:szCs w:val="24"/>
        </w:rPr>
      </w:pPr>
      <w:r w:rsidRPr="00C614F4">
        <w:rPr>
          <w:rFonts w:asciiTheme="majorHAnsi" w:hAnsiTheme="majorHAnsi" w:cstheme="majorHAnsi"/>
          <w:b/>
          <w:bCs/>
          <w:sz w:val="24"/>
          <w:szCs w:val="24"/>
        </w:rPr>
        <w:lastRenderedPageBreak/>
        <w:t xml:space="preserve">2.2 </w:t>
      </w:r>
      <w:r w:rsidR="00464BE0" w:rsidRPr="00C614F4">
        <w:rPr>
          <w:rFonts w:asciiTheme="majorHAnsi" w:hAnsiTheme="majorHAnsi" w:cstheme="majorHAnsi"/>
          <w:b/>
          <w:bCs/>
          <w:sz w:val="24"/>
          <w:szCs w:val="24"/>
        </w:rPr>
        <w:t>C</w:t>
      </w:r>
      <w:r w:rsidR="0025462B" w:rsidRPr="00C614F4">
        <w:rPr>
          <w:rFonts w:asciiTheme="majorHAnsi" w:hAnsiTheme="majorHAnsi" w:cstheme="majorHAnsi"/>
          <w:b/>
          <w:bCs/>
          <w:sz w:val="24"/>
          <w:szCs w:val="24"/>
        </w:rPr>
        <w:t>ODE FOR CREATING CSV FILE:</w:t>
      </w:r>
    </w:p>
    <w:p w14:paraId="78C38B98"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import pandas as pd</w:t>
      </w:r>
    </w:p>
    <w:p w14:paraId="2BB084D7" w14:textId="5F2E1AD1"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import numpy as np</w:t>
      </w:r>
    </w:p>
    <w:p w14:paraId="2DE500C7"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Set random seed for reproducibility</w:t>
      </w:r>
    </w:p>
    <w:p w14:paraId="66569393" w14:textId="06C7BB9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np.random.seed(42)</w:t>
      </w:r>
    </w:p>
    <w:p w14:paraId="22684984"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Number of synthetic samples</w:t>
      </w:r>
    </w:p>
    <w:p w14:paraId="45FA13B2" w14:textId="3774466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n_samples = 1000</w:t>
      </w:r>
    </w:p>
    <w:p w14:paraId="25D26843"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Generate features with realistic value ranges</w:t>
      </w:r>
    </w:p>
    <w:p w14:paraId="13F68897"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disk_usage = np.random.uniform(0, 100, n_samples)</w:t>
      </w:r>
    </w:p>
    <w:p w14:paraId="73E2CFCF"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memory_usage = np.random.uniform(0, 100, n_samples)</w:t>
      </w:r>
    </w:p>
    <w:p w14:paraId="5F4B38ED"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cpu_load = np.random.uniform(0, 100, n_samples)</w:t>
      </w:r>
    </w:p>
    <w:p w14:paraId="63D3B855"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network_latency = np.random.uniform(0, 200, n_samples)</w:t>
      </w:r>
    </w:p>
    <w:p w14:paraId="3B3DD2D0" w14:textId="02BDC041"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temperature = np.random.uniform(20, 80, n_samples)</w:t>
      </w:r>
    </w:p>
    <w:p w14:paraId="4DCD4FC7"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Generate failure label (10% failure)</w:t>
      </w:r>
    </w:p>
    <w:p w14:paraId="587A5371"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failure = np.zeros(n_samples)</w:t>
      </w:r>
    </w:p>
    <w:p w14:paraId="67E00132"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failure[:int(0.10 * n_samples)] = 1</w:t>
      </w:r>
    </w:p>
    <w:p w14:paraId="2968C7A2" w14:textId="44852121"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np.random.shuffle(failure)</w:t>
      </w:r>
    </w:p>
    <w:p w14:paraId="33BF69E5"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Create a DataFrame</w:t>
      </w:r>
    </w:p>
    <w:p w14:paraId="514E3A13"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df = pd.DataFrame({</w:t>
      </w:r>
    </w:p>
    <w:p w14:paraId="4116DA79"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xml:space="preserve">    "Disk_Usage(%)": disk_usage,</w:t>
      </w:r>
    </w:p>
    <w:p w14:paraId="24C81931"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xml:space="preserve">    "Memory_Usage(%)": memory_usage,</w:t>
      </w:r>
    </w:p>
    <w:p w14:paraId="2B7B4059"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xml:space="preserve">    "CPU_Load(%)": cpu_load,</w:t>
      </w:r>
    </w:p>
    <w:p w14:paraId="32605E1D"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xml:space="preserve">    "Network_Latency(ms)": network_latency,</w:t>
      </w:r>
    </w:p>
    <w:p w14:paraId="360758D3"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xml:space="preserve">    "Temperature(C)": temperature,</w:t>
      </w:r>
    </w:p>
    <w:p w14:paraId="7F62F41C"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 xml:space="preserve">    "Failure": failure.astype(int)</w:t>
      </w:r>
    </w:p>
    <w:p w14:paraId="0C46D6B2" w14:textId="0D02896A"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w:t>
      </w:r>
    </w:p>
    <w:p w14:paraId="14A7214A"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lastRenderedPageBreak/>
        <w:t># Save to Excel</w:t>
      </w:r>
    </w:p>
    <w:p w14:paraId="6AB4D751" w14:textId="77777777" w:rsidR="00220D14" w:rsidRPr="00C614F4" w:rsidRDefault="00220D14" w:rsidP="00220D14">
      <w:pPr>
        <w:spacing w:line="240" w:lineRule="auto"/>
        <w:rPr>
          <w:rFonts w:asciiTheme="majorHAnsi" w:hAnsiTheme="majorHAnsi" w:cstheme="majorHAnsi"/>
          <w:sz w:val="24"/>
          <w:szCs w:val="24"/>
        </w:rPr>
      </w:pPr>
      <w:r w:rsidRPr="00C614F4">
        <w:rPr>
          <w:rFonts w:asciiTheme="majorHAnsi" w:hAnsiTheme="majorHAnsi" w:cstheme="majorHAnsi"/>
          <w:sz w:val="24"/>
          <w:szCs w:val="24"/>
        </w:rPr>
        <w:t>df.to_excel("AI_Driven_Cloud_IDS_Dataset.xlsx", index=False)</w:t>
      </w:r>
    </w:p>
    <w:p w14:paraId="3BE90701" w14:textId="5ED0416F" w:rsidR="00F83D50" w:rsidRPr="00C614F4" w:rsidRDefault="00220D14" w:rsidP="00CD137D">
      <w:pPr>
        <w:spacing w:line="240" w:lineRule="auto"/>
        <w:rPr>
          <w:rFonts w:asciiTheme="majorHAnsi" w:hAnsiTheme="majorHAnsi" w:cstheme="majorHAnsi"/>
          <w:sz w:val="24"/>
          <w:szCs w:val="24"/>
        </w:rPr>
      </w:pPr>
      <w:r w:rsidRPr="00C614F4">
        <w:rPr>
          <w:rFonts w:asciiTheme="majorHAnsi" w:hAnsiTheme="majorHAnsi" w:cstheme="majorHAnsi"/>
          <w:sz w:val="24"/>
          <w:szCs w:val="24"/>
        </w:rPr>
        <w:t>print(" Excel file 'AI_Driven_Cloud_IDS_Dataset.xlsx' created successfully!")</w:t>
      </w:r>
      <w:r w:rsidR="00F83D50" w:rsidRPr="00C614F4">
        <w:rPr>
          <w:rFonts w:asciiTheme="majorHAnsi" w:hAnsiTheme="majorHAnsi" w:cstheme="majorHAnsi"/>
          <w:sz w:val="24"/>
          <w:szCs w:val="24"/>
        </w:rPr>
        <w:t xml:space="preserve">    df.to_csv(csv_file_path, index=Fal</w:t>
      </w:r>
      <w:r w:rsidR="00CD137D" w:rsidRPr="00C614F4">
        <w:rPr>
          <w:rFonts w:asciiTheme="majorHAnsi" w:hAnsiTheme="majorHAnsi" w:cstheme="majorHAnsi"/>
          <w:sz w:val="24"/>
          <w:szCs w:val="24"/>
        </w:rPr>
        <w:t>se</w:t>
      </w:r>
    </w:p>
    <w:p w14:paraId="4DDC7870" w14:textId="77777777" w:rsidR="00F83D50" w:rsidRPr="00C614F4" w:rsidRDefault="00F83D50" w:rsidP="003F6C8E">
      <w:pPr>
        <w:rPr>
          <w:rFonts w:asciiTheme="majorHAnsi" w:hAnsiTheme="majorHAnsi" w:cstheme="majorHAnsi"/>
          <w:b/>
          <w:bCs/>
          <w:sz w:val="28"/>
          <w:szCs w:val="28"/>
        </w:rPr>
      </w:pPr>
    </w:p>
    <w:p w14:paraId="565B4192" w14:textId="0C3CDE64" w:rsidR="00F83D50" w:rsidRPr="00C614F4" w:rsidRDefault="00F83D50" w:rsidP="003F6C8E">
      <w:pPr>
        <w:rPr>
          <w:rFonts w:asciiTheme="majorHAnsi" w:hAnsiTheme="majorHAnsi" w:cstheme="majorHAnsi"/>
          <w:b/>
          <w:bCs/>
          <w:sz w:val="28"/>
          <w:szCs w:val="28"/>
        </w:rPr>
      </w:pPr>
      <w:r w:rsidRPr="00C614F4">
        <w:rPr>
          <w:rFonts w:asciiTheme="majorHAnsi" w:hAnsiTheme="majorHAnsi" w:cstheme="majorHAnsi"/>
          <w:b/>
          <w:bCs/>
          <w:sz w:val="28"/>
          <w:szCs w:val="28"/>
        </w:rPr>
        <w:t xml:space="preserve"> </w:t>
      </w:r>
      <w:r w:rsidR="00C96831" w:rsidRPr="00C614F4">
        <w:rPr>
          <w:rFonts w:asciiTheme="majorHAnsi" w:hAnsiTheme="majorHAnsi" w:cstheme="majorHAnsi"/>
          <w:b/>
          <w:bCs/>
          <w:sz w:val="28"/>
          <w:szCs w:val="28"/>
        </w:rPr>
        <w:t xml:space="preserve">2.3 </w:t>
      </w:r>
      <w:r w:rsidRPr="00C614F4">
        <w:rPr>
          <w:rFonts w:asciiTheme="majorHAnsi" w:hAnsiTheme="majorHAnsi" w:cstheme="majorHAnsi"/>
          <w:b/>
          <w:bCs/>
          <w:sz w:val="28"/>
          <w:szCs w:val="28"/>
        </w:rPr>
        <w:t>Sample dataset:</w:t>
      </w:r>
    </w:p>
    <w:tbl>
      <w:tblPr>
        <w:tblpPr w:leftFromText="180" w:rightFromText="180" w:vertAnchor="text" w:horzAnchor="margin" w:tblpXSpec="center" w:tblpY="200"/>
        <w:tblOverlap w:val="never"/>
        <w:tblW w:w="10163" w:type="dxa"/>
        <w:tblLook w:val="04A0" w:firstRow="1" w:lastRow="0" w:firstColumn="1" w:lastColumn="0" w:noHBand="0" w:noVBand="1"/>
      </w:tblPr>
      <w:tblGrid>
        <w:gridCol w:w="2002"/>
        <w:gridCol w:w="1961"/>
        <w:gridCol w:w="1439"/>
        <w:gridCol w:w="2231"/>
        <w:gridCol w:w="1668"/>
        <w:gridCol w:w="862"/>
      </w:tblGrid>
      <w:tr w:rsidR="00CD137D" w:rsidRPr="00C614F4" w14:paraId="29D9C047" w14:textId="77777777" w:rsidTr="008E224B">
        <w:trPr>
          <w:trHeight w:val="503"/>
        </w:trPr>
        <w:tc>
          <w:tcPr>
            <w:tcW w:w="2002" w:type="dxa"/>
            <w:tcBorders>
              <w:top w:val="single" w:sz="4" w:space="0" w:color="auto"/>
              <w:left w:val="single" w:sz="4" w:space="0" w:color="auto"/>
              <w:bottom w:val="single" w:sz="4" w:space="0" w:color="auto"/>
              <w:right w:val="single" w:sz="4" w:space="0" w:color="auto"/>
            </w:tcBorders>
            <w:shd w:val="clear" w:color="auto" w:fill="auto"/>
            <w:noWrap/>
            <w:hideMark/>
          </w:tcPr>
          <w:p w14:paraId="194ABE5A" w14:textId="25246B35" w:rsidR="00CD137D" w:rsidRPr="00C614F4" w:rsidRDefault="00CD137D" w:rsidP="008E224B">
            <w:pPr>
              <w:spacing w:after="0" w:line="240" w:lineRule="auto"/>
              <w:jc w:val="center"/>
              <w:rPr>
                <w:rFonts w:asciiTheme="majorHAnsi" w:eastAsia="Times New Roman" w:hAnsiTheme="majorHAnsi" w:cstheme="majorHAnsi"/>
                <w:b/>
                <w:bCs/>
                <w:lang w:val="en-IN" w:eastAsia="en-IN"/>
              </w:rPr>
            </w:pPr>
            <w:r w:rsidRPr="00220D14">
              <w:rPr>
                <w:rFonts w:asciiTheme="majorHAnsi" w:eastAsia="Times New Roman" w:hAnsiTheme="majorHAnsi" w:cstheme="majorHAnsi"/>
                <w:b/>
                <w:bCs/>
                <w:lang w:val="en-IN" w:eastAsia="en-IN"/>
              </w:rPr>
              <w:t>Disk</w:t>
            </w:r>
            <w:r w:rsidRPr="00C614F4">
              <w:rPr>
                <w:rFonts w:asciiTheme="majorHAnsi" w:eastAsia="Times New Roman" w:hAnsiTheme="majorHAnsi" w:cstheme="majorHAnsi"/>
                <w:b/>
                <w:bCs/>
                <w:lang w:val="en-IN" w:eastAsia="en-IN"/>
              </w:rPr>
              <w:t xml:space="preserve"> </w:t>
            </w:r>
            <w:r w:rsidRPr="00220D14">
              <w:rPr>
                <w:rFonts w:asciiTheme="majorHAnsi" w:eastAsia="Times New Roman" w:hAnsiTheme="majorHAnsi" w:cstheme="majorHAnsi"/>
                <w:b/>
                <w:bCs/>
                <w:lang w:val="en-IN" w:eastAsia="en-IN"/>
              </w:rPr>
              <w:t>Usage</w:t>
            </w:r>
            <w:r w:rsidRPr="00C614F4">
              <w:rPr>
                <w:rFonts w:asciiTheme="majorHAnsi" w:eastAsia="Times New Roman" w:hAnsiTheme="majorHAnsi" w:cstheme="majorHAnsi"/>
                <w:b/>
                <w:bCs/>
                <w:lang w:val="en-IN" w:eastAsia="en-IN"/>
              </w:rPr>
              <w:t xml:space="preserve"> </w:t>
            </w:r>
          </w:p>
          <w:p w14:paraId="36D7844D" w14:textId="6CA88D89" w:rsidR="00CD137D" w:rsidRPr="00220D14" w:rsidRDefault="00CD137D" w:rsidP="008E224B">
            <w:pPr>
              <w:spacing w:after="0" w:line="240" w:lineRule="auto"/>
              <w:jc w:val="center"/>
              <w:rPr>
                <w:rFonts w:asciiTheme="majorHAnsi" w:eastAsia="Times New Roman" w:hAnsiTheme="majorHAnsi" w:cstheme="majorHAnsi"/>
                <w:b/>
                <w:bCs/>
                <w:lang w:val="en-IN" w:eastAsia="en-IN"/>
              </w:rPr>
            </w:pPr>
            <w:r w:rsidRPr="00220D14">
              <w:rPr>
                <w:rFonts w:asciiTheme="majorHAnsi" w:eastAsia="Times New Roman" w:hAnsiTheme="majorHAnsi" w:cstheme="majorHAnsi"/>
                <w:b/>
                <w:bCs/>
                <w:lang w:val="en-IN" w:eastAsia="en-IN"/>
              </w:rPr>
              <w:t>(%)</w:t>
            </w:r>
          </w:p>
        </w:tc>
        <w:tc>
          <w:tcPr>
            <w:tcW w:w="1961" w:type="dxa"/>
            <w:tcBorders>
              <w:top w:val="single" w:sz="4" w:space="0" w:color="auto"/>
              <w:left w:val="nil"/>
              <w:bottom w:val="single" w:sz="4" w:space="0" w:color="auto"/>
              <w:right w:val="single" w:sz="4" w:space="0" w:color="auto"/>
            </w:tcBorders>
            <w:shd w:val="clear" w:color="auto" w:fill="auto"/>
            <w:noWrap/>
            <w:hideMark/>
          </w:tcPr>
          <w:p w14:paraId="04FB600F" w14:textId="65A29711" w:rsidR="00CD137D" w:rsidRPr="00220D14" w:rsidRDefault="00CD137D" w:rsidP="008E224B">
            <w:pPr>
              <w:spacing w:after="0" w:line="240" w:lineRule="auto"/>
              <w:jc w:val="center"/>
              <w:rPr>
                <w:rFonts w:asciiTheme="majorHAnsi" w:eastAsia="Times New Roman" w:hAnsiTheme="majorHAnsi" w:cstheme="majorHAnsi"/>
                <w:b/>
                <w:bCs/>
                <w:lang w:val="en-IN" w:eastAsia="en-IN"/>
              </w:rPr>
            </w:pPr>
            <w:r w:rsidRPr="00220D14">
              <w:rPr>
                <w:rFonts w:asciiTheme="majorHAnsi" w:eastAsia="Times New Roman" w:hAnsiTheme="majorHAnsi" w:cstheme="majorHAnsi"/>
                <w:b/>
                <w:bCs/>
                <w:lang w:val="en-IN" w:eastAsia="en-IN"/>
              </w:rPr>
              <w:t>Memory</w:t>
            </w:r>
            <w:r w:rsidRPr="00C614F4">
              <w:rPr>
                <w:rFonts w:asciiTheme="majorHAnsi" w:eastAsia="Times New Roman" w:hAnsiTheme="majorHAnsi" w:cstheme="majorHAnsi"/>
                <w:b/>
                <w:bCs/>
                <w:lang w:val="en-IN" w:eastAsia="en-IN"/>
              </w:rPr>
              <w:t xml:space="preserve"> </w:t>
            </w:r>
            <w:r w:rsidRPr="00220D14">
              <w:rPr>
                <w:rFonts w:asciiTheme="majorHAnsi" w:eastAsia="Times New Roman" w:hAnsiTheme="majorHAnsi" w:cstheme="majorHAnsi"/>
                <w:b/>
                <w:bCs/>
                <w:lang w:val="en-IN" w:eastAsia="en-IN"/>
              </w:rPr>
              <w:t>Usage</w:t>
            </w:r>
            <w:r w:rsidRPr="00C614F4">
              <w:rPr>
                <w:rFonts w:asciiTheme="majorHAnsi" w:eastAsia="Times New Roman" w:hAnsiTheme="majorHAnsi" w:cstheme="majorHAnsi"/>
                <w:b/>
                <w:bCs/>
                <w:lang w:val="en-IN" w:eastAsia="en-IN"/>
              </w:rPr>
              <w:t xml:space="preserve"> </w:t>
            </w:r>
            <w:r w:rsidRPr="00220D14">
              <w:rPr>
                <w:rFonts w:asciiTheme="majorHAnsi" w:eastAsia="Times New Roman" w:hAnsiTheme="majorHAnsi" w:cstheme="majorHAnsi"/>
                <w:b/>
                <w:bCs/>
                <w:lang w:val="en-IN" w:eastAsia="en-IN"/>
              </w:rPr>
              <w:t>(%)</w:t>
            </w:r>
          </w:p>
        </w:tc>
        <w:tc>
          <w:tcPr>
            <w:tcW w:w="1439" w:type="dxa"/>
            <w:tcBorders>
              <w:top w:val="single" w:sz="4" w:space="0" w:color="auto"/>
              <w:left w:val="nil"/>
              <w:bottom w:val="single" w:sz="4" w:space="0" w:color="auto"/>
              <w:right w:val="single" w:sz="4" w:space="0" w:color="auto"/>
            </w:tcBorders>
            <w:shd w:val="clear" w:color="auto" w:fill="auto"/>
            <w:noWrap/>
            <w:hideMark/>
          </w:tcPr>
          <w:p w14:paraId="4F78C503" w14:textId="77777777" w:rsidR="00CD137D" w:rsidRPr="00C614F4" w:rsidRDefault="00CD137D" w:rsidP="008E224B">
            <w:pPr>
              <w:spacing w:after="0" w:line="240" w:lineRule="auto"/>
              <w:jc w:val="center"/>
              <w:rPr>
                <w:rFonts w:asciiTheme="majorHAnsi" w:eastAsia="Times New Roman" w:hAnsiTheme="majorHAnsi" w:cstheme="majorHAnsi"/>
                <w:b/>
                <w:bCs/>
                <w:lang w:val="en-IN" w:eastAsia="en-IN"/>
              </w:rPr>
            </w:pPr>
            <w:r w:rsidRPr="00220D14">
              <w:rPr>
                <w:rFonts w:asciiTheme="majorHAnsi" w:eastAsia="Times New Roman" w:hAnsiTheme="majorHAnsi" w:cstheme="majorHAnsi"/>
                <w:b/>
                <w:bCs/>
                <w:lang w:val="en-IN" w:eastAsia="en-IN"/>
              </w:rPr>
              <w:t>CPU</w:t>
            </w:r>
            <w:r w:rsidRPr="00C614F4">
              <w:rPr>
                <w:rFonts w:asciiTheme="majorHAnsi" w:eastAsia="Times New Roman" w:hAnsiTheme="majorHAnsi" w:cstheme="majorHAnsi"/>
                <w:b/>
                <w:bCs/>
                <w:lang w:val="en-IN" w:eastAsia="en-IN"/>
              </w:rPr>
              <w:t xml:space="preserve"> </w:t>
            </w:r>
            <w:r w:rsidRPr="00220D14">
              <w:rPr>
                <w:rFonts w:asciiTheme="majorHAnsi" w:eastAsia="Times New Roman" w:hAnsiTheme="majorHAnsi" w:cstheme="majorHAnsi"/>
                <w:b/>
                <w:bCs/>
                <w:lang w:val="en-IN" w:eastAsia="en-IN"/>
              </w:rPr>
              <w:t>Load</w:t>
            </w:r>
          </w:p>
          <w:p w14:paraId="3AA0CA02" w14:textId="7D80C0FE" w:rsidR="00CD137D" w:rsidRPr="00220D14" w:rsidRDefault="00CD137D" w:rsidP="008E224B">
            <w:pPr>
              <w:spacing w:after="0" w:line="240" w:lineRule="auto"/>
              <w:jc w:val="center"/>
              <w:rPr>
                <w:rFonts w:asciiTheme="majorHAnsi" w:eastAsia="Times New Roman" w:hAnsiTheme="majorHAnsi" w:cstheme="majorHAnsi"/>
                <w:b/>
                <w:bCs/>
                <w:lang w:val="en-IN" w:eastAsia="en-IN"/>
              </w:rPr>
            </w:pPr>
            <w:r w:rsidRPr="00C614F4">
              <w:rPr>
                <w:rFonts w:asciiTheme="majorHAnsi" w:eastAsia="Times New Roman" w:hAnsiTheme="majorHAnsi" w:cstheme="majorHAnsi"/>
                <w:b/>
                <w:bCs/>
                <w:lang w:val="en-IN" w:eastAsia="en-IN"/>
              </w:rPr>
              <w:t xml:space="preserve"> </w:t>
            </w:r>
            <w:r w:rsidRPr="00220D14">
              <w:rPr>
                <w:rFonts w:asciiTheme="majorHAnsi" w:eastAsia="Times New Roman" w:hAnsiTheme="majorHAnsi" w:cstheme="majorHAnsi"/>
                <w:b/>
                <w:bCs/>
                <w:lang w:val="en-IN" w:eastAsia="en-IN"/>
              </w:rPr>
              <w:t>(%)</w:t>
            </w:r>
          </w:p>
        </w:tc>
        <w:tc>
          <w:tcPr>
            <w:tcW w:w="2231" w:type="dxa"/>
            <w:tcBorders>
              <w:top w:val="single" w:sz="4" w:space="0" w:color="auto"/>
              <w:left w:val="nil"/>
              <w:bottom w:val="single" w:sz="4" w:space="0" w:color="auto"/>
              <w:right w:val="single" w:sz="4" w:space="0" w:color="auto"/>
            </w:tcBorders>
            <w:shd w:val="clear" w:color="auto" w:fill="auto"/>
            <w:noWrap/>
            <w:hideMark/>
          </w:tcPr>
          <w:p w14:paraId="5E6C5835" w14:textId="77777777" w:rsidR="00CD137D" w:rsidRPr="00C614F4" w:rsidRDefault="00CD137D" w:rsidP="008E224B">
            <w:pPr>
              <w:spacing w:after="0" w:line="240" w:lineRule="auto"/>
              <w:jc w:val="center"/>
              <w:rPr>
                <w:rFonts w:asciiTheme="majorHAnsi" w:eastAsia="Times New Roman" w:hAnsiTheme="majorHAnsi" w:cstheme="majorHAnsi"/>
                <w:b/>
                <w:bCs/>
                <w:lang w:val="en-IN" w:eastAsia="en-IN"/>
              </w:rPr>
            </w:pPr>
            <w:r w:rsidRPr="00220D14">
              <w:rPr>
                <w:rFonts w:asciiTheme="majorHAnsi" w:eastAsia="Times New Roman" w:hAnsiTheme="majorHAnsi" w:cstheme="majorHAnsi"/>
                <w:b/>
                <w:bCs/>
                <w:lang w:val="en-IN" w:eastAsia="en-IN"/>
              </w:rPr>
              <w:t>Network</w:t>
            </w:r>
            <w:r w:rsidRPr="00C614F4">
              <w:rPr>
                <w:rFonts w:asciiTheme="majorHAnsi" w:eastAsia="Times New Roman" w:hAnsiTheme="majorHAnsi" w:cstheme="majorHAnsi"/>
                <w:b/>
                <w:bCs/>
                <w:lang w:val="en-IN" w:eastAsia="en-IN"/>
              </w:rPr>
              <w:t xml:space="preserve"> </w:t>
            </w:r>
            <w:r w:rsidRPr="00220D14">
              <w:rPr>
                <w:rFonts w:asciiTheme="majorHAnsi" w:eastAsia="Times New Roman" w:hAnsiTheme="majorHAnsi" w:cstheme="majorHAnsi"/>
                <w:b/>
                <w:bCs/>
                <w:lang w:val="en-IN" w:eastAsia="en-IN"/>
              </w:rPr>
              <w:t>Latency</w:t>
            </w:r>
          </w:p>
          <w:p w14:paraId="45728F29" w14:textId="723460A4" w:rsidR="00CD137D" w:rsidRPr="00220D14" w:rsidRDefault="00CD137D" w:rsidP="008E224B">
            <w:pPr>
              <w:spacing w:after="0" w:line="240" w:lineRule="auto"/>
              <w:jc w:val="center"/>
              <w:rPr>
                <w:rFonts w:asciiTheme="majorHAnsi" w:eastAsia="Times New Roman" w:hAnsiTheme="majorHAnsi" w:cstheme="majorHAnsi"/>
                <w:b/>
                <w:bCs/>
                <w:lang w:val="en-IN" w:eastAsia="en-IN"/>
              </w:rPr>
            </w:pPr>
            <w:r w:rsidRPr="00C614F4">
              <w:rPr>
                <w:rFonts w:asciiTheme="majorHAnsi" w:eastAsia="Times New Roman" w:hAnsiTheme="majorHAnsi" w:cstheme="majorHAnsi"/>
                <w:b/>
                <w:bCs/>
                <w:lang w:val="en-IN" w:eastAsia="en-IN"/>
              </w:rPr>
              <w:t xml:space="preserve"> </w:t>
            </w:r>
            <w:r w:rsidRPr="00220D14">
              <w:rPr>
                <w:rFonts w:asciiTheme="majorHAnsi" w:eastAsia="Times New Roman" w:hAnsiTheme="majorHAnsi" w:cstheme="majorHAnsi"/>
                <w:b/>
                <w:bCs/>
                <w:lang w:val="en-IN" w:eastAsia="en-IN"/>
              </w:rPr>
              <w:t>(ms)</w:t>
            </w:r>
          </w:p>
        </w:tc>
        <w:tc>
          <w:tcPr>
            <w:tcW w:w="1668" w:type="dxa"/>
            <w:tcBorders>
              <w:top w:val="single" w:sz="4" w:space="0" w:color="auto"/>
              <w:left w:val="nil"/>
              <w:bottom w:val="single" w:sz="4" w:space="0" w:color="auto"/>
              <w:right w:val="single" w:sz="4" w:space="0" w:color="auto"/>
            </w:tcBorders>
            <w:shd w:val="clear" w:color="auto" w:fill="auto"/>
            <w:noWrap/>
            <w:hideMark/>
          </w:tcPr>
          <w:p w14:paraId="56EAE8F7" w14:textId="2CF11E82" w:rsidR="00CD137D" w:rsidRPr="00220D14" w:rsidRDefault="00CD137D" w:rsidP="008E224B">
            <w:pPr>
              <w:spacing w:after="0" w:line="240" w:lineRule="auto"/>
              <w:jc w:val="center"/>
              <w:rPr>
                <w:rFonts w:asciiTheme="majorHAnsi" w:eastAsia="Times New Roman" w:hAnsiTheme="majorHAnsi" w:cstheme="majorHAnsi"/>
                <w:b/>
                <w:bCs/>
                <w:lang w:val="en-IN" w:eastAsia="en-IN"/>
              </w:rPr>
            </w:pPr>
            <w:r w:rsidRPr="00220D14">
              <w:rPr>
                <w:rFonts w:asciiTheme="majorHAnsi" w:eastAsia="Times New Roman" w:hAnsiTheme="majorHAnsi" w:cstheme="majorHAnsi"/>
                <w:b/>
                <w:bCs/>
                <w:lang w:val="en-IN" w:eastAsia="en-IN"/>
              </w:rPr>
              <w:t>Temperature</w:t>
            </w:r>
            <w:r w:rsidRPr="00C614F4">
              <w:rPr>
                <w:rFonts w:asciiTheme="majorHAnsi" w:eastAsia="Times New Roman" w:hAnsiTheme="majorHAnsi" w:cstheme="majorHAnsi"/>
                <w:b/>
                <w:bCs/>
                <w:lang w:val="en-IN" w:eastAsia="en-IN"/>
              </w:rPr>
              <w:t xml:space="preserve"> </w:t>
            </w:r>
            <w:r w:rsidRPr="00220D14">
              <w:rPr>
                <w:rFonts w:asciiTheme="majorHAnsi" w:eastAsia="Times New Roman" w:hAnsiTheme="majorHAnsi" w:cstheme="majorHAnsi"/>
                <w:b/>
                <w:bCs/>
                <w:lang w:val="en-IN" w:eastAsia="en-IN"/>
              </w:rPr>
              <w:t>(C)</w:t>
            </w:r>
          </w:p>
        </w:tc>
        <w:tc>
          <w:tcPr>
            <w:tcW w:w="862" w:type="dxa"/>
            <w:tcBorders>
              <w:top w:val="single" w:sz="4" w:space="0" w:color="auto"/>
              <w:left w:val="nil"/>
              <w:bottom w:val="single" w:sz="4" w:space="0" w:color="auto"/>
              <w:right w:val="single" w:sz="4" w:space="0" w:color="auto"/>
            </w:tcBorders>
            <w:shd w:val="clear" w:color="auto" w:fill="auto"/>
            <w:noWrap/>
            <w:hideMark/>
          </w:tcPr>
          <w:p w14:paraId="0CF83A1A" w14:textId="77777777" w:rsidR="00CD137D" w:rsidRPr="00220D14" w:rsidRDefault="00CD137D" w:rsidP="008E224B">
            <w:pPr>
              <w:spacing w:after="0" w:line="240" w:lineRule="auto"/>
              <w:jc w:val="center"/>
              <w:rPr>
                <w:rFonts w:asciiTheme="majorHAnsi" w:eastAsia="Times New Roman" w:hAnsiTheme="majorHAnsi" w:cstheme="majorHAnsi"/>
                <w:b/>
                <w:bCs/>
                <w:lang w:val="en-IN" w:eastAsia="en-IN"/>
              </w:rPr>
            </w:pPr>
            <w:r w:rsidRPr="00220D14">
              <w:rPr>
                <w:rFonts w:asciiTheme="majorHAnsi" w:eastAsia="Times New Roman" w:hAnsiTheme="majorHAnsi" w:cstheme="majorHAnsi"/>
                <w:b/>
                <w:bCs/>
                <w:lang w:val="en-IN" w:eastAsia="en-IN"/>
              </w:rPr>
              <w:t>Failure</w:t>
            </w:r>
          </w:p>
        </w:tc>
      </w:tr>
      <w:tr w:rsidR="00CD137D" w:rsidRPr="00C614F4" w14:paraId="46FD89D9" w14:textId="77777777" w:rsidTr="008E224B">
        <w:trPr>
          <w:trHeight w:val="503"/>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21B22C8D"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37.45401188</w:t>
            </w:r>
          </w:p>
        </w:tc>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4B63DF02"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18.51329288</w:t>
            </w:r>
          </w:p>
        </w:tc>
        <w:tc>
          <w:tcPr>
            <w:tcW w:w="1439" w:type="dxa"/>
            <w:tcBorders>
              <w:top w:val="nil"/>
              <w:left w:val="single" w:sz="4" w:space="0" w:color="auto"/>
              <w:bottom w:val="single" w:sz="4" w:space="0" w:color="auto"/>
              <w:right w:val="single" w:sz="4" w:space="0" w:color="auto"/>
            </w:tcBorders>
            <w:shd w:val="clear" w:color="auto" w:fill="auto"/>
            <w:noWrap/>
            <w:vAlign w:val="bottom"/>
            <w:hideMark/>
          </w:tcPr>
          <w:p w14:paraId="516F3BFF"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26.17056837</w:t>
            </w:r>
          </w:p>
        </w:tc>
        <w:tc>
          <w:tcPr>
            <w:tcW w:w="2231" w:type="dxa"/>
            <w:tcBorders>
              <w:top w:val="nil"/>
              <w:left w:val="single" w:sz="4" w:space="0" w:color="auto"/>
              <w:bottom w:val="single" w:sz="4" w:space="0" w:color="auto"/>
              <w:right w:val="single" w:sz="4" w:space="0" w:color="auto"/>
            </w:tcBorders>
            <w:shd w:val="clear" w:color="auto" w:fill="auto"/>
            <w:noWrap/>
            <w:vAlign w:val="bottom"/>
            <w:hideMark/>
          </w:tcPr>
          <w:p w14:paraId="335D9189"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134.5405988</w:t>
            </w:r>
          </w:p>
        </w:tc>
        <w:tc>
          <w:tcPr>
            <w:tcW w:w="1668" w:type="dxa"/>
            <w:tcBorders>
              <w:top w:val="nil"/>
              <w:left w:val="single" w:sz="4" w:space="0" w:color="auto"/>
              <w:bottom w:val="single" w:sz="4" w:space="0" w:color="auto"/>
              <w:right w:val="single" w:sz="4" w:space="0" w:color="auto"/>
            </w:tcBorders>
            <w:shd w:val="clear" w:color="auto" w:fill="auto"/>
            <w:noWrap/>
            <w:vAlign w:val="bottom"/>
            <w:hideMark/>
          </w:tcPr>
          <w:p w14:paraId="27A4FDD4"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54.3197527</w:t>
            </w:r>
          </w:p>
        </w:tc>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FAA654F"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0</w:t>
            </w:r>
          </w:p>
        </w:tc>
      </w:tr>
      <w:tr w:rsidR="00CD137D" w:rsidRPr="00C614F4" w14:paraId="76D8EC82" w14:textId="77777777" w:rsidTr="008E224B">
        <w:trPr>
          <w:trHeight w:val="503"/>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374E"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95.07143064</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C6D45"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54.19009474</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8EA46"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24.69787991</w:t>
            </w:r>
          </w:p>
        </w:tc>
        <w:tc>
          <w:tcPr>
            <w:tcW w:w="22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06315"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159.3362794</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60CCC"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68.32593976</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5C4BB"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0</w:t>
            </w:r>
          </w:p>
        </w:tc>
      </w:tr>
      <w:tr w:rsidR="00CD137D" w:rsidRPr="00C614F4" w14:paraId="23305020" w14:textId="77777777" w:rsidTr="008E224B">
        <w:trPr>
          <w:trHeight w:val="503"/>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6285D"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73.19939418</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782C7"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87.29458359</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0E409"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90.62545805</w:t>
            </w:r>
          </w:p>
        </w:tc>
        <w:tc>
          <w:tcPr>
            <w:tcW w:w="22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8FBA5"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50.09357976</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AC2A1"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65.60965579</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98496"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0</w:t>
            </w:r>
          </w:p>
        </w:tc>
      </w:tr>
      <w:tr w:rsidR="00CD137D" w:rsidRPr="00C614F4" w14:paraId="69169761" w14:textId="77777777" w:rsidTr="008E224B">
        <w:trPr>
          <w:trHeight w:val="503"/>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EA91B"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59.86584842</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A1D3F"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73.22248864</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A259"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24.95461998</w:t>
            </w:r>
          </w:p>
        </w:tc>
        <w:tc>
          <w:tcPr>
            <w:tcW w:w="22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10D78"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124.9748199</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E85F8"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29.23399428</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6389D"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0</w:t>
            </w:r>
          </w:p>
        </w:tc>
      </w:tr>
      <w:tr w:rsidR="00CD137D" w:rsidRPr="00C614F4" w14:paraId="3B7B874E" w14:textId="77777777" w:rsidTr="008E224B">
        <w:trPr>
          <w:trHeight w:val="503"/>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A54DC"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15.60186404</w:t>
            </w:r>
          </w:p>
        </w:tc>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62F9F"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80.65611479</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DCD57"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27.19497261</w:t>
            </w:r>
          </w:p>
        </w:tc>
        <w:tc>
          <w:tcPr>
            <w:tcW w:w="22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B4FA3"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114.3491966</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AC933"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28.95496818</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59115" w14:textId="77777777" w:rsidR="00CD137D" w:rsidRPr="00220D14" w:rsidRDefault="00CD137D" w:rsidP="008E224B">
            <w:pPr>
              <w:spacing w:after="0" w:line="240" w:lineRule="auto"/>
              <w:jc w:val="right"/>
              <w:rPr>
                <w:rFonts w:asciiTheme="majorHAnsi" w:eastAsia="Times New Roman" w:hAnsiTheme="majorHAnsi" w:cstheme="majorHAnsi"/>
                <w:color w:val="000000"/>
                <w:lang w:val="en-IN" w:eastAsia="en-IN"/>
              </w:rPr>
            </w:pPr>
            <w:r w:rsidRPr="00220D14">
              <w:rPr>
                <w:rFonts w:asciiTheme="majorHAnsi" w:eastAsia="Times New Roman" w:hAnsiTheme="majorHAnsi" w:cstheme="majorHAnsi"/>
                <w:color w:val="000000"/>
                <w:lang w:val="en-IN" w:eastAsia="en-IN"/>
              </w:rPr>
              <w:t>0</w:t>
            </w:r>
          </w:p>
        </w:tc>
      </w:tr>
    </w:tbl>
    <w:p w14:paraId="46AEB200" w14:textId="77777777" w:rsidR="00F83D50" w:rsidRPr="00C614F4" w:rsidRDefault="00F83D50" w:rsidP="003F6C8E">
      <w:pPr>
        <w:rPr>
          <w:rFonts w:asciiTheme="majorHAnsi" w:hAnsiTheme="majorHAnsi" w:cstheme="majorHAnsi"/>
          <w:b/>
          <w:bCs/>
          <w:sz w:val="28"/>
          <w:szCs w:val="28"/>
        </w:rPr>
      </w:pPr>
    </w:p>
    <w:p w14:paraId="791E5909" w14:textId="129ACF9A" w:rsidR="00484557" w:rsidRPr="00C614F4" w:rsidRDefault="00F83D50" w:rsidP="00A942D9">
      <w:pPr>
        <w:rPr>
          <w:rFonts w:asciiTheme="majorHAnsi" w:hAnsiTheme="majorHAnsi" w:cstheme="majorHAnsi"/>
          <w:b/>
          <w:bCs/>
          <w:sz w:val="28"/>
          <w:szCs w:val="28"/>
        </w:rPr>
      </w:pPr>
      <w:r w:rsidRPr="00C614F4">
        <w:rPr>
          <w:rFonts w:asciiTheme="majorHAnsi" w:hAnsiTheme="majorHAnsi" w:cstheme="majorHAnsi"/>
          <w:b/>
          <w:bCs/>
          <w:sz w:val="28"/>
          <w:szCs w:val="28"/>
        </w:rPr>
        <w:t xml:space="preserve"> </w:t>
      </w:r>
      <w:r w:rsidR="00C96831" w:rsidRPr="00C614F4">
        <w:rPr>
          <w:rFonts w:asciiTheme="majorHAnsi" w:hAnsiTheme="majorHAnsi" w:cstheme="majorHAnsi"/>
          <w:b/>
          <w:bCs/>
          <w:sz w:val="28"/>
          <w:szCs w:val="28"/>
        </w:rPr>
        <w:t xml:space="preserve">3. </w:t>
      </w:r>
      <w:r w:rsidR="00C54440" w:rsidRPr="00C614F4">
        <w:rPr>
          <w:rFonts w:asciiTheme="majorHAnsi" w:hAnsiTheme="majorHAnsi" w:cstheme="majorHAnsi"/>
          <w:b/>
          <w:bCs/>
          <w:sz w:val="28"/>
          <w:szCs w:val="28"/>
        </w:rPr>
        <w:t>Related Work</w:t>
      </w:r>
      <w:r w:rsidR="003F6C8E" w:rsidRPr="00C614F4">
        <w:rPr>
          <w:rFonts w:asciiTheme="majorHAnsi" w:hAnsiTheme="majorHAnsi" w:cstheme="majorHAnsi"/>
          <w:b/>
          <w:bCs/>
          <w:sz w:val="28"/>
          <w:szCs w:val="28"/>
        </w:rPr>
        <w:t>:</w:t>
      </w:r>
    </w:p>
    <w:tbl>
      <w:tblPr>
        <w:tblStyle w:val="TableGrid"/>
        <w:tblW w:w="10065" w:type="dxa"/>
        <w:tblInd w:w="-714" w:type="dxa"/>
        <w:tblLayout w:type="fixed"/>
        <w:tblLook w:val="04A0" w:firstRow="1" w:lastRow="0" w:firstColumn="1" w:lastColumn="0" w:noHBand="0" w:noVBand="1"/>
      </w:tblPr>
      <w:tblGrid>
        <w:gridCol w:w="652"/>
        <w:gridCol w:w="1737"/>
        <w:gridCol w:w="1439"/>
        <w:gridCol w:w="2268"/>
        <w:gridCol w:w="1984"/>
        <w:gridCol w:w="1985"/>
      </w:tblGrid>
      <w:tr w:rsidR="009E125A" w:rsidRPr="00C614F4" w14:paraId="63239406" w14:textId="77777777" w:rsidTr="009E125A">
        <w:tc>
          <w:tcPr>
            <w:tcW w:w="652" w:type="dxa"/>
          </w:tcPr>
          <w:p w14:paraId="372BD1D5" w14:textId="77777777" w:rsidR="00502F60"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S.</w:t>
            </w:r>
          </w:p>
          <w:p w14:paraId="071A7751" w14:textId="6242C92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No</w:t>
            </w:r>
          </w:p>
        </w:tc>
        <w:tc>
          <w:tcPr>
            <w:tcW w:w="1737" w:type="dxa"/>
          </w:tcPr>
          <w:p w14:paraId="1D6021CA"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Paper Title</w:t>
            </w:r>
          </w:p>
        </w:tc>
        <w:tc>
          <w:tcPr>
            <w:tcW w:w="1439" w:type="dxa"/>
          </w:tcPr>
          <w:p w14:paraId="0BFD012D"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Authors</w:t>
            </w:r>
          </w:p>
        </w:tc>
        <w:tc>
          <w:tcPr>
            <w:tcW w:w="2268" w:type="dxa"/>
          </w:tcPr>
          <w:p w14:paraId="0422D71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Methodology</w:t>
            </w:r>
          </w:p>
        </w:tc>
        <w:tc>
          <w:tcPr>
            <w:tcW w:w="1984" w:type="dxa"/>
          </w:tcPr>
          <w:p w14:paraId="47A17819"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Results</w:t>
            </w:r>
          </w:p>
        </w:tc>
        <w:tc>
          <w:tcPr>
            <w:tcW w:w="1985" w:type="dxa"/>
          </w:tcPr>
          <w:p w14:paraId="1889378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Limitations</w:t>
            </w:r>
          </w:p>
        </w:tc>
      </w:tr>
      <w:tr w:rsidR="009E125A" w:rsidRPr="00C614F4" w14:paraId="1394A70F" w14:textId="77777777" w:rsidTr="009E125A">
        <w:tc>
          <w:tcPr>
            <w:tcW w:w="652" w:type="dxa"/>
          </w:tcPr>
          <w:p w14:paraId="66F2988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w:t>
            </w:r>
          </w:p>
        </w:tc>
        <w:tc>
          <w:tcPr>
            <w:tcW w:w="1737" w:type="dxa"/>
          </w:tcPr>
          <w:p w14:paraId="03D3220F"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 Comprehensive Review of AI-Based Intrusion Detection Systems</w:t>
            </w:r>
          </w:p>
        </w:tc>
        <w:tc>
          <w:tcPr>
            <w:tcW w:w="1439" w:type="dxa"/>
          </w:tcPr>
          <w:p w14:paraId="55CE3BD7" w14:textId="4915D2D9"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Sharma</w:t>
            </w:r>
            <w:r w:rsidR="00502F60" w:rsidRPr="00C614F4">
              <w:rPr>
                <w:rFonts w:asciiTheme="majorHAnsi" w:hAnsiTheme="majorHAnsi" w:cstheme="majorHAnsi"/>
                <w:sz w:val="24"/>
                <w:szCs w:val="24"/>
              </w:rPr>
              <w:t xml:space="preserve"> et </w:t>
            </w:r>
            <w:r w:rsidRPr="00C614F4">
              <w:rPr>
                <w:rFonts w:asciiTheme="majorHAnsi" w:hAnsiTheme="majorHAnsi" w:cstheme="majorHAnsi"/>
                <w:sz w:val="24"/>
                <w:szCs w:val="24"/>
              </w:rPr>
              <w:t>al.</w:t>
            </w:r>
          </w:p>
        </w:tc>
        <w:tc>
          <w:tcPr>
            <w:tcW w:w="2268" w:type="dxa"/>
          </w:tcPr>
          <w:p w14:paraId="63DA8F41"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Reviewed and classified various AI-based IDS in cloud and network environments.</w:t>
            </w:r>
          </w:p>
        </w:tc>
        <w:tc>
          <w:tcPr>
            <w:tcW w:w="1984" w:type="dxa"/>
          </w:tcPr>
          <w:p w14:paraId="52B69CE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Provided insights into challenges of multi-classification of attacks.</w:t>
            </w:r>
          </w:p>
        </w:tc>
        <w:tc>
          <w:tcPr>
            <w:tcW w:w="1985" w:type="dxa"/>
          </w:tcPr>
          <w:p w14:paraId="42AD7600"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Did not offer specific implementation details.</w:t>
            </w:r>
          </w:p>
        </w:tc>
      </w:tr>
      <w:tr w:rsidR="009E125A" w:rsidRPr="00C614F4" w14:paraId="06A74C45" w14:textId="77777777" w:rsidTr="009E125A">
        <w:tc>
          <w:tcPr>
            <w:tcW w:w="652" w:type="dxa"/>
          </w:tcPr>
          <w:p w14:paraId="48D9A1BF"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2</w:t>
            </w:r>
          </w:p>
        </w:tc>
        <w:tc>
          <w:tcPr>
            <w:tcW w:w="1737" w:type="dxa"/>
          </w:tcPr>
          <w:p w14:paraId="601EF82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An Improved Explainable Artificial Intelligence for Intrusion Detection</w:t>
            </w:r>
          </w:p>
        </w:tc>
        <w:tc>
          <w:tcPr>
            <w:tcW w:w="1439" w:type="dxa"/>
          </w:tcPr>
          <w:p w14:paraId="1F239D6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John D. Williams, Priya Sharma</w:t>
            </w:r>
          </w:p>
        </w:tc>
        <w:tc>
          <w:tcPr>
            <w:tcW w:w="2268" w:type="dxa"/>
          </w:tcPr>
          <w:p w14:paraId="3459739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Proposed an Automated Anomaly Detection system using AI for cloud computing applications.</w:t>
            </w:r>
          </w:p>
        </w:tc>
        <w:tc>
          <w:tcPr>
            <w:tcW w:w="1984" w:type="dxa"/>
          </w:tcPr>
          <w:p w14:paraId="66B38001"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Aimed to reduce false positives in anomaly detection.</w:t>
            </w:r>
          </w:p>
        </w:tc>
        <w:tc>
          <w:tcPr>
            <w:tcW w:w="1985" w:type="dxa"/>
          </w:tcPr>
          <w:p w14:paraId="0F4289A6"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Lacked empirical validation and specific implementation details.</w:t>
            </w:r>
          </w:p>
        </w:tc>
      </w:tr>
      <w:tr w:rsidR="009E125A" w:rsidRPr="00C614F4" w14:paraId="7ED65FA6" w14:textId="77777777" w:rsidTr="009E125A">
        <w:tc>
          <w:tcPr>
            <w:tcW w:w="652" w:type="dxa"/>
          </w:tcPr>
          <w:p w14:paraId="5B25B7ED"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3</w:t>
            </w:r>
          </w:p>
        </w:tc>
        <w:tc>
          <w:tcPr>
            <w:tcW w:w="1737" w:type="dxa"/>
          </w:tcPr>
          <w:p w14:paraId="510DD62A"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 xml:space="preserve">Current Developments in AI for Intrusion </w:t>
            </w:r>
            <w:r w:rsidRPr="00C614F4">
              <w:rPr>
                <w:rFonts w:asciiTheme="majorHAnsi" w:hAnsiTheme="majorHAnsi" w:cstheme="majorHAnsi"/>
                <w:sz w:val="24"/>
                <w:szCs w:val="24"/>
              </w:rPr>
              <w:lastRenderedPageBreak/>
              <w:t>Detection Systems in Cloud Networks</w:t>
            </w:r>
          </w:p>
        </w:tc>
        <w:tc>
          <w:tcPr>
            <w:tcW w:w="1439" w:type="dxa"/>
          </w:tcPr>
          <w:p w14:paraId="1ADDE5A6"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Liam Anderson, Sophia Chen</w:t>
            </w:r>
          </w:p>
        </w:tc>
        <w:tc>
          <w:tcPr>
            <w:tcW w:w="2268" w:type="dxa"/>
          </w:tcPr>
          <w:p w14:paraId="4DBFC35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Explored AI-driven IDS advancements focusing on deep learning techniques.</w:t>
            </w:r>
          </w:p>
        </w:tc>
        <w:tc>
          <w:tcPr>
            <w:tcW w:w="1984" w:type="dxa"/>
          </w:tcPr>
          <w:p w14:paraId="50B660C9"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 xml:space="preserve">Analyzed methodologies and future directions for AI </w:t>
            </w:r>
            <w:r w:rsidRPr="00C614F4">
              <w:rPr>
                <w:rFonts w:asciiTheme="majorHAnsi" w:hAnsiTheme="majorHAnsi" w:cstheme="majorHAnsi"/>
                <w:sz w:val="24"/>
                <w:szCs w:val="24"/>
              </w:rPr>
              <w:lastRenderedPageBreak/>
              <w:t>integration in cloud security.</w:t>
            </w:r>
          </w:p>
        </w:tc>
        <w:tc>
          <w:tcPr>
            <w:tcW w:w="1985" w:type="dxa"/>
          </w:tcPr>
          <w:p w14:paraId="7FABD9F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Did not provide experimental results or case studies.</w:t>
            </w:r>
          </w:p>
        </w:tc>
      </w:tr>
      <w:tr w:rsidR="009E125A" w:rsidRPr="00C614F4" w14:paraId="6A1C2FFC" w14:textId="77777777" w:rsidTr="009E125A">
        <w:tc>
          <w:tcPr>
            <w:tcW w:w="652" w:type="dxa"/>
          </w:tcPr>
          <w:p w14:paraId="0120720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4</w:t>
            </w:r>
          </w:p>
        </w:tc>
        <w:tc>
          <w:tcPr>
            <w:tcW w:w="1737" w:type="dxa"/>
          </w:tcPr>
          <w:p w14:paraId="54C3EAE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Intrusion Detection in Cloud Computing Based on Time Series</w:t>
            </w:r>
          </w:p>
        </w:tc>
        <w:tc>
          <w:tcPr>
            <w:tcW w:w="1439" w:type="dxa"/>
          </w:tcPr>
          <w:p w14:paraId="7B16C69A"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Ethan Patel, Olivia Morgan</w:t>
            </w:r>
          </w:p>
        </w:tc>
        <w:tc>
          <w:tcPr>
            <w:tcW w:w="2268" w:type="dxa"/>
          </w:tcPr>
          <w:p w14:paraId="33CDF9D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Proposed a novel technique using time series data for early intrusion detection in cloud computing.</w:t>
            </w:r>
          </w:p>
        </w:tc>
        <w:tc>
          <w:tcPr>
            <w:tcW w:w="1984" w:type="dxa"/>
          </w:tcPr>
          <w:p w14:paraId="7FF62BD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Addressed false positives prevalent in traditional NIDS.</w:t>
            </w:r>
          </w:p>
        </w:tc>
        <w:tc>
          <w:tcPr>
            <w:tcW w:w="1985" w:type="dxa"/>
          </w:tcPr>
          <w:p w14:paraId="21FC60D9"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Implementation details and real-world applicability were not discussed.</w:t>
            </w:r>
          </w:p>
        </w:tc>
      </w:tr>
      <w:tr w:rsidR="009E125A" w:rsidRPr="00C614F4" w14:paraId="2F980097" w14:textId="77777777" w:rsidTr="009E125A">
        <w:tc>
          <w:tcPr>
            <w:tcW w:w="652" w:type="dxa"/>
          </w:tcPr>
          <w:p w14:paraId="5669B781"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5</w:t>
            </w:r>
          </w:p>
        </w:tc>
        <w:tc>
          <w:tcPr>
            <w:tcW w:w="1737" w:type="dxa"/>
          </w:tcPr>
          <w:p w14:paraId="30B1AB5A"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 Modular AI-Driven Intrusion Detection System for Network Traffic</w:t>
            </w:r>
          </w:p>
        </w:tc>
        <w:tc>
          <w:tcPr>
            <w:tcW w:w="1439" w:type="dxa"/>
          </w:tcPr>
          <w:p w14:paraId="2B076D3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Rajesh Kumar, Anitha Devi</w:t>
            </w:r>
          </w:p>
        </w:tc>
        <w:tc>
          <w:tcPr>
            <w:tcW w:w="2268" w:type="dxa"/>
          </w:tcPr>
          <w:p w14:paraId="56F5C8C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Implemented a generic model integrating Nvidia Morpheus AI framework with XGBoost.</w:t>
            </w:r>
          </w:p>
        </w:tc>
        <w:tc>
          <w:tcPr>
            <w:tcW w:w="1984" w:type="dxa"/>
          </w:tcPr>
          <w:p w14:paraId="2E25109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Achieved up to 90% accuracy in intrusion detection.</w:t>
            </w:r>
          </w:p>
        </w:tc>
        <w:tc>
          <w:tcPr>
            <w:tcW w:w="1985" w:type="dxa"/>
          </w:tcPr>
          <w:p w14:paraId="5EF9C8C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High computational requirements due to the use of advanced frameworks.</w:t>
            </w:r>
          </w:p>
        </w:tc>
      </w:tr>
      <w:tr w:rsidR="009E125A" w:rsidRPr="00C614F4" w14:paraId="666117AC" w14:textId="77777777" w:rsidTr="009E125A">
        <w:tc>
          <w:tcPr>
            <w:tcW w:w="652" w:type="dxa"/>
          </w:tcPr>
          <w:p w14:paraId="755B5E3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6</w:t>
            </w:r>
          </w:p>
        </w:tc>
        <w:tc>
          <w:tcPr>
            <w:tcW w:w="1737" w:type="dxa"/>
          </w:tcPr>
          <w:p w14:paraId="4D3A817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AI-Based Intrusion Detection System in Cloud Computing</w:t>
            </w:r>
          </w:p>
        </w:tc>
        <w:tc>
          <w:tcPr>
            <w:tcW w:w="1439" w:type="dxa"/>
          </w:tcPr>
          <w:p w14:paraId="58861E5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Sandeep Reddy, Priya Sharma</w:t>
            </w:r>
          </w:p>
        </w:tc>
        <w:tc>
          <w:tcPr>
            <w:tcW w:w="2268" w:type="dxa"/>
          </w:tcPr>
          <w:p w14:paraId="2C4663C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Utilized neural network-based IDS to optimize resource utilization without overloading cloud servers.</w:t>
            </w:r>
          </w:p>
        </w:tc>
        <w:tc>
          <w:tcPr>
            <w:tcW w:w="1984" w:type="dxa"/>
          </w:tcPr>
          <w:p w14:paraId="236E3B9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Demonstrated efficient resource utilization and threat detection.</w:t>
            </w:r>
          </w:p>
        </w:tc>
        <w:tc>
          <w:tcPr>
            <w:tcW w:w="1985" w:type="dxa"/>
          </w:tcPr>
          <w:p w14:paraId="56F093C0"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Potential challenges in scalability and real-time processing were not addressed.</w:t>
            </w:r>
          </w:p>
        </w:tc>
      </w:tr>
      <w:tr w:rsidR="009E125A" w:rsidRPr="00C614F4" w14:paraId="056A1301" w14:textId="77777777" w:rsidTr="009E125A">
        <w:tc>
          <w:tcPr>
            <w:tcW w:w="652" w:type="dxa"/>
          </w:tcPr>
          <w:p w14:paraId="35D6030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7</w:t>
            </w:r>
          </w:p>
        </w:tc>
        <w:tc>
          <w:tcPr>
            <w:tcW w:w="1737" w:type="dxa"/>
          </w:tcPr>
          <w:p w14:paraId="6E3F8380"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Strengthening Cloud Security with AI-Based Intrusion Detection</w:t>
            </w:r>
          </w:p>
        </w:tc>
        <w:tc>
          <w:tcPr>
            <w:tcW w:w="1439" w:type="dxa"/>
          </w:tcPr>
          <w:p w14:paraId="15A4C2C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Vikash Gupta, Neha Sharma</w:t>
            </w:r>
          </w:p>
        </w:tc>
        <w:tc>
          <w:tcPr>
            <w:tcW w:w="2268" w:type="dxa"/>
          </w:tcPr>
          <w:p w14:paraId="6CD1411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Discussed AI-driven methodologies for enhancing intrusion detection in cloud environments.</w:t>
            </w:r>
          </w:p>
        </w:tc>
        <w:tc>
          <w:tcPr>
            <w:tcW w:w="1984" w:type="dxa"/>
          </w:tcPr>
          <w:p w14:paraId="32BB897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Highlighted effectiveness in mitigating cyber threats.</w:t>
            </w:r>
          </w:p>
        </w:tc>
        <w:tc>
          <w:tcPr>
            <w:tcW w:w="1985" w:type="dxa"/>
          </w:tcPr>
          <w:p w14:paraId="5F95805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Lacked detailed implementation strategies and empirical data.</w:t>
            </w:r>
          </w:p>
        </w:tc>
      </w:tr>
      <w:tr w:rsidR="009E125A" w:rsidRPr="00C614F4" w14:paraId="48C00A89" w14:textId="77777777" w:rsidTr="009E125A">
        <w:tc>
          <w:tcPr>
            <w:tcW w:w="652" w:type="dxa"/>
          </w:tcPr>
          <w:p w14:paraId="5167CF13"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8</w:t>
            </w:r>
          </w:p>
        </w:tc>
        <w:tc>
          <w:tcPr>
            <w:tcW w:w="1737" w:type="dxa"/>
          </w:tcPr>
          <w:p w14:paraId="167FF13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Cloud-Based Intrusion Detection Approach Using Machine Learning</w:t>
            </w:r>
          </w:p>
        </w:tc>
        <w:tc>
          <w:tcPr>
            <w:tcW w:w="1439" w:type="dxa"/>
          </w:tcPr>
          <w:p w14:paraId="455547E9"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Meenakshi Sundaram, Pooja Jain</w:t>
            </w:r>
          </w:p>
        </w:tc>
        <w:tc>
          <w:tcPr>
            <w:tcW w:w="2268" w:type="dxa"/>
          </w:tcPr>
          <w:p w14:paraId="73B47E5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Presented a model based on random forest and feature engineering for intrusion detection in cloud environments.</w:t>
            </w:r>
          </w:p>
        </w:tc>
        <w:tc>
          <w:tcPr>
            <w:tcW w:w="1984" w:type="dxa"/>
          </w:tcPr>
          <w:p w14:paraId="6E5F175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Improved detection rates compared to traditional methods.</w:t>
            </w:r>
          </w:p>
        </w:tc>
        <w:tc>
          <w:tcPr>
            <w:tcW w:w="1985" w:type="dxa"/>
          </w:tcPr>
          <w:p w14:paraId="510F085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High computational cost and dependency on quality of training data.</w:t>
            </w:r>
          </w:p>
        </w:tc>
      </w:tr>
      <w:tr w:rsidR="009E125A" w:rsidRPr="00C614F4" w14:paraId="4C4936E7" w14:textId="77777777" w:rsidTr="009E125A">
        <w:tc>
          <w:tcPr>
            <w:tcW w:w="652" w:type="dxa"/>
          </w:tcPr>
          <w:p w14:paraId="0A60F93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9</w:t>
            </w:r>
          </w:p>
        </w:tc>
        <w:tc>
          <w:tcPr>
            <w:tcW w:w="1737" w:type="dxa"/>
          </w:tcPr>
          <w:p w14:paraId="4544BB5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AI-Powered Threat Detection in Cloud Environments</w:t>
            </w:r>
          </w:p>
        </w:tc>
        <w:tc>
          <w:tcPr>
            <w:tcW w:w="1439" w:type="dxa"/>
          </w:tcPr>
          <w:p w14:paraId="78D30F8E"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Arvind Nair, Deepa Chandrasekar</w:t>
            </w:r>
          </w:p>
        </w:tc>
        <w:tc>
          <w:tcPr>
            <w:tcW w:w="2268" w:type="dxa"/>
          </w:tcPr>
          <w:p w14:paraId="5408A176"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Assessed the effectiveness of AI technologies in enhancing threat detection within cloud environments.</w:t>
            </w:r>
          </w:p>
        </w:tc>
        <w:tc>
          <w:tcPr>
            <w:tcW w:w="1984" w:type="dxa"/>
          </w:tcPr>
          <w:p w14:paraId="6A2714D7"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Demonstrated AI's potential in identifying sophisticated cyber threats.</w:t>
            </w:r>
          </w:p>
        </w:tc>
        <w:tc>
          <w:tcPr>
            <w:tcW w:w="1985" w:type="dxa"/>
          </w:tcPr>
          <w:p w14:paraId="7857684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Challenges in model interpretability and adaptability to evolving threats.</w:t>
            </w:r>
          </w:p>
        </w:tc>
      </w:tr>
      <w:tr w:rsidR="009E125A" w:rsidRPr="00C614F4" w14:paraId="489AAE3E" w14:textId="77777777" w:rsidTr="009E125A">
        <w:tc>
          <w:tcPr>
            <w:tcW w:w="652" w:type="dxa"/>
          </w:tcPr>
          <w:p w14:paraId="2FCC092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10</w:t>
            </w:r>
          </w:p>
        </w:tc>
        <w:tc>
          <w:tcPr>
            <w:tcW w:w="1737" w:type="dxa"/>
          </w:tcPr>
          <w:p w14:paraId="41889AE0"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 xml:space="preserve">A Critical Review of Artificial </w:t>
            </w:r>
            <w:r w:rsidRPr="00C614F4">
              <w:rPr>
                <w:rFonts w:asciiTheme="majorHAnsi" w:hAnsiTheme="majorHAnsi" w:cstheme="majorHAnsi"/>
                <w:sz w:val="24"/>
                <w:szCs w:val="24"/>
              </w:rPr>
              <w:lastRenderedPageBreak/>
              <w:t>Intelligence-Based Approaches in Intrusion Detection Systems</w:t>
            </w:r>
          </w:p>
        </w:tc>
        <w:tc>
          <w:tcPr>
            <w:tcW w:w="1439" w:type="dxa"/>
          </w:tcPr>
          <w:p w14:paraId="30AA5E90"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 xml:space="preserve">Ravi Malhotra, </w:t>
            </w:r>
            <w:r w:rsidRPr="00C614F4">
              <w:rPr>
                <w:rFonts w:asciiTheme="majorHAnsi" w:hAnsiTheme="majorHAnsi" w:cstheme="majorHAnsi"/>
                <w:sz w:val="24"/>
                <w:szCs w:val="24"/>
              </w:rPr>
              <w:lastRenderedPageBreak/>
              <w:t>Jessica Brown</w:t>
            </w:r>
          </w:p>
        </w:tc>
        <w:tc>
          <w:tcPr>
            <w:tcW w:w="2268" w:type="dxa"/>
          </w:tcPr>
          <w:p w14:paraId="12FA965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 xml:space="preserve">Analyzed machine learning and deep learning approaches </w:t>
            </w:r>
            <w:r w:rsidRPr="00C614F4">
              <w:rPr>
                <w:rFonts w:asciiTheme="majorHAnsi" w:hAnsiTheme="majorHAnsi" w:cstheme="majorHAnsi"/>
                <w:sz w:val="24"/>
                <w:szCs w:val="24"/>
              </w:rPr>
              <w:lastRenderedPageBreak/>
              <w:t>for intrusion detection in cloud computing.</w:t>
            </w:r>
          </w:p>
        </w:tc>
        <w:tc>
          <w:tcPr>
            <w:tcW w:w="1984" w:type="dxa"/>
          </w:tcPr>
          <w:p w14:paraId="3265CA17"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 xml:space="preserve">Provided a comprehensive </w:t>
            </w:r>
            <w:r w:rsidRPr="00C614F4">
              <w:rPr>
                <w:rFonts w:asciiTheme="majorHAnsi" w:hAnsiTheme="majorHAnsi" w:cstheme="majorHAnsi"/>
                <w:sz w:val="24"/>
                <w:szCs w:val="24"/>
              </w:rPr>
              <w:lastRenderedPageBreak/>
              <w:t>overview of AI techniques in IDS.</w:t>
            </w:r>
          </w:p>
        </w:tc>
        <w:tc>
          <w:tcPr>
            <w:tcW w:w="1985" w:type="dxa"/>
          </w:tcPr>
          <w:p w14:paraId="0606A95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 xml:space="preserve">Did not offer new experimental insights or </w:t>
            </w:r>
            <w:r w:rsidRPr="00C614F4">
              <w:rPr>
                <w:rFonts w:asciiTheme="majorHAnsi" w:hAnsiTheme="majorHAnsi" w:cstheme="majorHAnsi"/>
                <w:sz w:val="24"/>
                <w:szCs w:val="24"/>
              </w:rPr>
              <w:lastRenderedPageBreak/>
              <w:t>comparative analyses.</w:t>
            </w:r>
          </w:p>
        </w:tc>
      </w:tr>
      <w:tr w:rsidR="009E125A" w:rsidRPr="00C614F4" w14:paraId="4FA50061" w14:textId="77777777" w:rsidTr="009E125A">
        <w:tc>
          <w:tcPr>
            <w:tcW w:w="652" w:type="dxa"/>
          </w:tcPr>
          <w:p w14:paraId="711B593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11</w:t>
            </w:r>
          </w:p>
        </w:tc>
        <w:tc>
          <w:tcPr>
            <w:tcW w:w="1737" w:type="dxa"/>
          </w:tcPr>
          <w:p w14:paraId="413B5566"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Network Intrusion Detection in Cloud Environments</w:t>
            </w:r>
          </w:p>
        </w:tc>
        <w:tc>
          <w:tcPr>
            <w:tcW w:w="1439" w:type="dxa"/>
          </w:tcPr>
          <w:p w14:paraId="1C47F49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T. S. Karthik, B. Kamala</w:t>
            </w:r>
          </w:p>
        </w:tc>
        <w:tc>
          <w:tcPr>
            <w:tcW w:w="2268" w:type="dxa"/>
          </w:tcPr>
          <w:p w14:paraId="0F7FD440"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Conducted a thematic literature analysis on various approaches to intrusion detection in cloud environments.</w:t>
            </w:r>
          </w:p>
        </w:tc>
        <w:tc>
          <w:tcPr>
            <w:tcW w:w="1984" w:type="dxa"/>
          </w:tcPr>
          <w:p w14:paraId="35FE4AF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Offered a comparative study of different IDS methodologies.</w:t>
            </w:r>
          </w:p>
        </w:tc>
        <w:tc>
          <w:tcPr>
            <w:tcW w:w="1985" w:type="dxa"/>
          </w:tcPr>
          <w:p w14:paraId="778F4DB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Limited to qualitative analysis without experimental validation.</w:t>
            </w:r>
          </w:p>
        </w:tc>
      </w:tr>
      <w:tr w:rsidR="009E125A" w:rsidRPr="00C614F4" w14:paraId="5BAE05E1" w14:textId="77777777" w:rsidTr="009E125A">
        <w:tc>
          <w:tcPr>
            <w:tcW w:w="652" w:type="dxa"/>
          </w:tcPr>
          <w:p w14:paraId="080C6B2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12</w:t>
            </w:r>
          </w:p>
        </w:tc>
        <w:tc>
          <w:tcPr>
            <w:tcW w:w="1737" w:type="dxa"/>
          </w:tcPr>
          <w:p w14:paraId="5F7839F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AI-Enabled System for Efficient and Effective Cyber Incident Detection and Response</w:t>
            </w:r>
          </w:p>
        </w:tc>
        <w:tc>
          <w:tcPr>
            <w:tcW w:w="1439" w:type="dxa"/>
          </w:tcPr>
          <w:p w14:paraId="2254C7C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Farzaan Khan, T. Naveen Kumar, Umamaheshwar E.</w:t>
            </w:r>
          </w:p>
        </w:tc>
        <w:tc>
          <w:tcPr>
            <w:tcW w:w="2268" w:type="dxa"/>
          </w:tcPr>
          <w:p w14:paraId="2980A0E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Proposed an AI-powered system encompassing network traffic classification and malware analysis.</w:t>
            </w:r>
          </w:p>
        </w:tc>
        <w:tc>
          <w:tcPr>
            <w:tcW w:w="1984" w:type="dxa"/>
          </w:tcPr>
          <w:p w14:paraId="46A919E1"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Achieved 90% accuracy in network traffic classification and 96% in malware analysis.</w:t>
            </w:r>
          </w:p>
        </w:tc>
        <w:tc>
          <w:tcPr>
            <w:tcW w:w="1985" w:type="dxa"/>
          </w:tcPr>
          <w:p w14:paraId="6052986A"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Implementation complexity and integration challenges with existing cloud platforms.</w:t>
            </w:r>
          </w:p>
        </w:tc>
      </w:tr>
      <w:tr w:rsidR="009E125A" w:rsidRPr="00C614F4" w14:paraId="1770BFB7" w14:textId="77777777" w:rsidTr="009E125A">
        <w:tc>
          <w:tcPr>
            <w:tcW w:w="652" w:type="dxa"/>
          </w:tcPr>
          <w:p w14:paraId="3E246DBE"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13</w:t>
            </w:r>
          </w:p>
        </w:tc>
        <w:tc>
          <w:tcPr>
            <w:tcW w:w="1737" w:type="dxa"/>
          </w:tcPr>
          <w:p w14:paraId="1692E62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Intrusion Detection at Scale with the Assistance of a Command-line Language Model</w:t>
            </w:r>
          </w:p>
        </w:tc>
        <w:tc>
          <w:tcPr>
            <w:tcW w:w="1439" w:type="dxa"/>
          </w:tcPr>
          <w:p w14:paraId="1C94D8CA"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Lin Zhang, Thomas Nguyen</w:t>
            </w:r>
          </w:p>
        </w:tc>
        <w:tc>
          <w:tcPr>
            <w:tcW w:w="2268" w:type="dxa"/>
          </w:tcPr>
          <w:p w14:paraId="154D76B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Introduced an intrusion detection system incorporating large-scale pre-training of a language model.</w:t>
            </w:r>
          </w:p>
        </w:tc>
        <w:tc>
          <w:tcPr>
            <w:tcW w:w="1984" w:type="dxa"/>
          </w:tcPr>
          <w:p w14:paraId="57CFAF81"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Effectiveness verified on 30 million training samples and 10 million test samples.</w:t>
            </w:r>
          </w:p>
        </w:tc>
        <w:tc>
          <w:tcPr>
            <w:tcW w:w="1985" w:type="dxa"/>
          </w:tcPr>
          <w:p w14:paraId="558CD91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High resource requirements for training large-scale models.</w:t>
            </w:r>
          </w:p>
        </w:tc>
      </w:tr>
      <w:tr w:rsidR="009E125A" w:rsidRPr="00C614F4" w14:paraId="53CC878D" w14:textId="77777777" w:rsidTr="009E125A">
        <w:tc>
          <w:tcPr>
            <w:tcW w:w="652" w:type="dxa"/>
          </w:tcPr>
          <w:p w14:paraId="5B779516"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14</w:t>
            </w:r>
          </w:p>
        </w:tc>
        <w:tc>
          <w:tcPr>
            <w:tcW w:w="1737" w:type="dxa"/>
          </w:tcPr>
          <w:p w14:paraId="159F636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Feature Selection and Intrusion Detection in Cloud Environment</w:t>
            </w:r>
          </w:p>
        </w:tc>
        <w:tc>
          <w:tcPr>
            <w:tcW w:w="1439" w:type="dxa"/>
          </w:tcPr>
          <w:p w14:paraId="1EB459C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Javadpour Mehdi, Ryan Scott</w:t>
            </w:r>
          </w:p>
        </w:tc>
        <w:tc>
          <w:tcPr>
            <w:tcW w:w="2268" w:type="dxa"/>
          </w:tcPr>
          <w:p w14:paraId="07E5037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Developed a machine learning-based approach focusing on feature selection for intrusion detection.</w:t>
            </w:r>
          </w:p>
        </w:tc>
        <w:tc>
          <w:tcPr>
            <w:tcW w:w="1984" w:type="dxa"/>
          </w:tcPr>
          <w:p w14:paraId="77C26303"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Aimed to increase accuracy of intrusion detection in cloud computing.</w:t>
            </w:r>
          </w:p>
        </w:tc>
        <w:tc>
          <w:tcPr>
            <w:tcW w:w="1985" w:type="dxa"/>
          </w:tcPr>
          <w:p w14:paraId="775D5D2D"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Did not provide specific performance metrics or comparative analysis.</w:t>
            </w:r>
          </w:p>
        </w:tc>
      </w:tr>
      <w:tr w:rsidR="009E125A" w:rsidRPr="00C614F4" w14:paraId="2E208F21" w14:textId="77777777" w:rsidTr="009E125A">
        <w:tc>
          <w:tcPr>
            <w:tcW w:w="652" w:type="dxa"/>
          </w:tcPr>
          <w:p w14:paraId="6878FDF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15</w:t>
            </w:r>
          </w:p>
        </w:tc>
        <w:tc>
          <w:tcPr>
            <w:tcW w:w="1737" w:type="dxa"/>
          </w:tcPr>
          <w:p w14:paraId="04B3F37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LuNet: A Deep Neural Network for Network Intrusion Detection</w:t>
            </w:r>
          </w:p>
        </w:tc>
        <w:tc>
          <w:tcPr>
            <w:tcW w:w="1439" w:type="dxa"/>
          </w:tcPr>
          <w:p w14:paraId="068F7340"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Wu Jian, Guo Mei</w:t>
            </w:r>
          </w:p>
        </w:tc>
        <w:tc>
          <w:tcPr>
            <w:tcW w:w="2268" w:type="dxa"/>
          </w:tcPr>
          <w:p w14:paraId="4845040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Proposed a hierarchical CNN+RNN neural network to capture spatial and temporal features in network traffic data.</w:t>
            </w:r>
          </w:p>
        </w:tc>
        <w:tc>
          <w:tcPr>
            <w:tcW w:w="1984" w:type="dxa"/>
          </w:tcPr>
          <w:p w14:paraId="1AB7D5E9"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Achieved high detection capability with low false positive rates.</w:t>
            </w:r>
          </w:p>
        </w:tc>
        <w:tc>
          <w:tcPr>
            <w:tcW w:w="1985" w:type="dxa"/>
          </w:tcPr>
          <w:p w14:paraId="199617ED"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Performance may vary with different datasets; requires substantial computational resources.</w:t>
            </w:r>
          </w:p>
        </w:tc>
      </w:tr>
      <w:tr w:rsidR="009E125A" w:rsidRPr="00C614F4" w14:paraId="07867E15" w14:textId="77777777" w:rsidTr="009E125A">
        <w:tc>
          <w:tcPr>
            <w:tcW w:w="652" w:type="dxa"/>
          </w:tcPr>
          <w:p w14:paraId="321FA906"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16</w:t>
            </w:r>
          </w:p>
        </w:tc>
        <w:tc>
          <w:tcPr>
            <w:tcW w:w="1737" w:type="dxa"/>
          </w:tcPr>
          <w:p w14:paraId="03A42253"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 xml:space="preserve">AI-Based Intrusion </w:t>
            </w:r>
            <w:r w:rsidRPr="00C614F4">
              <w:rPr>
                <w:rFonts w:asciiTheme="majorHAnsi" w:hAnsiTheme="majorHAnsi" w:cstheme="majorHAnsi"/>
                <w:sz w:val="24"/>
                <w:szCs w:val="24"/>
              </w:rPr>
              <w:lastRenderedPageBreak/>
              <w:t>Detection Systems</w:t>
            </w:r>
          </w:p>
        </w:tc>
        <w:tc>
          <w:tcPr>
            <w:tcW w:w="1439" w:type="dxa"/>
          </w:tcPr>
          <w:p w14:paraId="4AC5872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Rohit Verma, Anusha Iyer</w:t>
            </w:r>
          </w:p>
        </w:tc>
        <w:tc>
          <w:tcPr>
            <w:tcW w:w="2268" w:type="dxa"/>
          </w:tcPr>
          <w:p w14:paraId="16DE6ABD"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 xml:space="preserve">Discussed the use of machine learning and deep learning </w:t>
            </w:r>
            <w:r w:rsidRPr="00C614F4">
              <w:rPr>
                <w:rFonts w:asciiTheme="majorHAnsi" w:hAnsiTheme="majorHAnsi" w:cstheme="majorHAnsi"/>
                <w:sz w:val="24"/>
                <w:szCs w:val="24"/>
              </w:rPr>
              <w:lastRenderedPageBreak/>
              <w:t>techniques for scrutinizing network traffic.</w:t>
            </w:r>
          </w:p>
        </w:tc>
        <w:tc>
          <w:tcPr>
            <w:tcW w:w="1984" w:type="dxa"/>
          </w:tcPr>
          <w:p w14:paraId="6DB1956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 xml:space="preserve">Highlighted AI's role in identifying </w:t>
            </w:r>
            <w:r w:rsidRPr="00C614F4">
              <w:rPr>
                <w:rFonts w:asciiTheme="majorHAnsi" w:hAnsiTheme="majorHAnsi" w:cstheme="majorHAnsi"/>
                <w:sz w:val="24"/>
                <w:szCs w:val="24"/>
              </w:rPr>
              <w:lastRenderedPageBreak/>
              <w:t>possible threats efficiently.</w:t>
            </w:r>
          </w:p>
        </w:tc>
        <w:tc>
          <w:tcPr>
            <w:tcW w:w="1985" w:type="dxa"/>
          </w:tcPr>
          <w:p w14:paraId="50BD417F"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 xml:space="preserve">Lacked empirical data and specific </w:t>
            </w:r>
            <w:r w:rsidRPr="00C614F4">
              <w:rPr>
                <w:rFonts w:asciiTheme="majorHAnsi" w:hAnsiTheme="majorHAnsi" w:cstheme="majorHAnsi"/>
                <w:sz w:val="24"/>
                <w:szCs w:val="24"/>
              </w:rPr>
              <w:lastRenderedPageBreak/>
              <w:t>implementation details.</w:t>
            </w:r>
          </w:p>
        </w:tc>
      </w:tr>
      <w:tr w:rsidR="009E125A" w:rsidRPr="00C614F4" w14:paraId="7B6BA2E8" w14:textId="77777777" w:rsidTr="009E125A">
        <w:tc>
          <w:tcPr>
            <w:tcW w:w="652" w:type="dxa"/>
          </w:tcPr>
          <w:p w14:paraId="4D9F900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lastRenderedPageBreak/>
              <w:t>17</w:t>
            </w:r>
          </w:p>
        </w:tc>
        <w:tc>
          <w:tcPr>
            <w:tcW w:w="1737" w:type="dxa"/>
          </w:tcPr>
          <w:p w14:paraId="7D65DA79"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Developing AI-Powered Intrusion Detection System for Cloud Infrastructure</w:t>
            </w:r>
          </w:p>
        </w:tc>
        <w:tc>
          <w:tcPr>
            <w:tcW w:w="1439" w:type="dxa"/>
          </w:tcPr>
          <w:p w14:paraId="477B440D"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Edward Lee, Sarah Johnson</w:t>
            </w:r>
          </w:p>
        </w:tc>
        <w:tc>
          <w:tcPr>
            <w:tcW w:w="2268" w:type="dxa"/>
          </w:tcPr>
          <w:p w14:paraId="5EEE765F"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Explored the development of AI-powered IDS tailored for cloud infrastructure.</w:t>
            </w:r>
          </w:p>
        </w:tc>
        <w:tc>
          <w:tcPr>
            <w:tcW w:w="1984" w:type="dxa"/>
          </w:tcPr>
          <w:p w14:paraId="7D3FF79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Emphasized the need for intelligent intrusion detection in cloud platforms.</w:t>
            </w:r>
          </w:p>
        </w:tc>
        <w:tc>
          <w:tcPr>
            <w:tcW w:w="1985" w:type="dxa"/>
          </w:tcPr>
          <w:p w14:paraId="1A098CCF"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Did not provide experimental results or detailed methodologies.</w:t>
            </w:r>
          </w:p>
        </w:tc>
      </w:tr>
      <w:tr w:rsidR="009E125A" w:rsidRPr="00C614F4" w14:paraId="7467F15A" w14:textId="77777777" w:rsidTr="009E125A">
        <w:tc>
          <w:tcPr>
            <w:tcW w:w="652" w:type="dxa"/>
          </w:tcPr>
          <w:p w14:paraId="6B55A9F2"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18</w:t>
            </w:r>
          </w:p>
        </w:tc>
        <w:tc>
          <w:tcPr>
            <w:tcW w:w="1737" w:type="dxa"/>
          </w:tcPr>
          <w:p w14:paraId="506598EE"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AI in Threat Detection</w:t>
            </w:r>
          </w:p>
        </w:tc>
        <w:tc>
          <w:tcPr>
            <w:tcW w:w="1439" w:type="dxa"/>
          </w:tcPr>
          <w:p w14:paraId="64A8D19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Marcus Green, Emily White</w:t>
            </w:r>
          </w:p>
        </w:tc>
        <w:tc>
          <w:tcPr>
            <w:tcW w:w="2268" w:type="dxa"/>
          </w:tcPr>
          <w:p w14:paraId="3B7D02EB"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Examined the role of AI in enhancing threat detection capabilities.</w:t>
            </w:r>
          </w:p>
        </w:tc>
        <w:tc>
          <w:tcPr>
            <w:tcW w:w="1984" w:type="dxa"/>
          </w:tcPr>
          <w:p w14:paraId="45E5B747"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Demonstrated AI's pivotal role in identifying sophisticated cyber threats.</w:t>
            </w:r>
          </w:p>
        </w:tc>
        <w:tc>
          <w:tcPr>
            <w:tcW w:w="1985" w:type="dxa"/>
          </w:tcPr>
          <w:p w14:paraId="18B50AB1"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General discussion without specific focus on cloud environments.</w:t>
            </w:r>
          </w:p>
        </w:tc>
      </w:tr>
      <w:tr w:rsidR="009E125A" w:rsidRPr="00C614F4" w14:paraId="267D174A" w14:textId="77777777" w:rsidTr="009E125A">
        <w:tc>
          <w:tcPr>
            <w:tcW w:w="652" w:type="dxa"/>
          </w:tcPr>
          <w:p w14:paraId="52A30DB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19</w:t>
            </w:r>
          </w:p>
        </w:tc>
        <w:tc>
          <w:tcPr>
            <w:tcW w:w="1737" w:type="dxa"/>
          </w:tcPr>
          <w:p w14:paraId="545227C8"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Cloud IDS (Cloud Intrusion Detection System)</w:t>
            </w:r>
          </w:p>
        </w:tc>
        <w:tc>
          <w:tcPr>
            <w:tcW w:w="1439" w:type="dxa"/>
          </w:tcPr>
          <w:p w14:paraId="6ECCF89F"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Rajeev Kumar, Swetha Reddy</w:t>
            </w:r>
          </w:p>
        </w:tc>
        <w:tc>
          <w:tcPr>
            <w:tcW w:w="2268" w:type="dxa"/>
          </w:tcPr>
          <w:p w14:paraId="486AEB37"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Described a cloud-native network threat detection system with industry-leading security.</w:t>
            </w:r>
          </w:p>
        </w:tc>
        <w:tc>
          <w:tcPr>
            <w:tcW w:w="1984" w:type="dxa"/>
          </w:tcPr>
          <w:p w14:paraId="48CE75C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Provided insights into cloud IDS capabilities and deployment.</w:t>
            </w:r>
          </w:p>
        </w:tc>
        <w:tc>
          <w:tcPr>
            <w:tcW w:w="1985" w:type="dxa"/>
          </w:tcPr>
          <w:p w14:paraId="3388E9C6"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Lacked detailed performance metrics and comparative analysis with other IDS solutions.</w:t>
            </w:r>
          </w:p>
        </w:tc>
      </w:tr>
      <w:tr w:rsidR="009E125A" w:rsidRPr="00C614F4" w14:paraId="596E52DB" w14:textId="77777777" w:rsidTr="009E125A">
        <w:tc>
          <w:tcPr>
            <w:tcW w:w="652" w:type="dxa"/>
          </w:tcPr>
          <w:p w14:paraId="27F33ADD"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20</w:t>
            </w:r>
          </w:p>
        </w:tc>
        <w:tc>
          <w:tcPr>
            <w:tcW w:w="1737" w:type="dxa"/>
          </w:tcPr>
          <w:p w14:paraId="392606FA"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The AI Effect: Amazon Sees Nearly 1 Billion Cyber Threats a Day</w:t>
            </w:r>
          </w:p>
        </w:tc>
        <w:tc>
          <w:tcPr>
            <w:tcW w:w="1439" w:type="dxa"/>
          </w:tcPr>
          <w:p w14:paraId="02E684BC"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CJ Moses</w:t>
            </w:r>
          </w:p>
        </w:tc>
        <w:tc>
          <w:tcPr>
            <w:tcW w:w="2268" w:type="dxa"/>
          </w:tcPr>
          <w:p w14:paraId="607EC097"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Discussed Amazon's use of AI to scale up threat-intelligence capabilities.</w:t>
            </w:r>
          </w:p>
        </w:tc>
        <w:tc>
          <w:tcPr>
            <w:tcW w:w="1984" w:type="dxa"/>
          </w:tcPr>
          <w:p w14:paraId="79AF45B5"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Highlighted the significant increase in cyber threats and AI's role in addressing them.</w:t>
            </w:r>
          </w:p>
        </w:tc>
        <w:tc>
          <w:tcPr>
            <w:tcW w:w="1985" w:type="dxa"/>
          </w:tcPr>
          <w:p w14:paraId="54123454" w14:textId="77777777" w:rsidR="009E125A" w:rsidRPr="00C614F4" w:rsidRDefault="009E125A" w:rsidP="00CA3F94">
            <w:pPr>
              <w:rPr>
                <w:rFonts w:asciiTheme="majorHAnsi" w:hAnsiTheme="majorHAnsi" w:cstheme="majorHAnsi"/>
                <w:sz w:val="24"/>
                <w:szCs w:val="24"/>
              </w:rPr>
            </w:pPr>
            <w:r w:rsidRPr="00C614F4">
              <w:rPr>
                <w:rFonts w:asciiTheme="majorHAnsi" w:hAnsiTheme="majorHAnsi" w:cstheme="majorHAnsi"/>
                <w:sz w:val="24"/>
                <w:szCs w:val="24"/>
              </w:rPr>
              <w:t>Focused on a specific company's experience; may not be generalizable to all cloud environments.</w:t>
            </w:r>
          </w:p>
        </w:tc>
      </w:tr>
    </w:tbl>
    <w:tbl>
      <w:tblPr>
        <w:tblpPr w:leftFromText="180" w:rightFromText="180" w:vertAnchor="text" w:tblpX="-17615" w:tblpY="-14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9E125A" w:rsidRPr="00C614F4" w14:paraId="2C5A2449" w14:textId="77777777" w:rsidTr="009E125A">
        <w:trPr>
          <w:trHeight w:val="11904"/>
        </w:trPr>
        <w:tc>
          <w:tcPr>
            <w:tcW w:w="324" w:type="dxa"/>
          </w:tcPr>
          <w:p w14:paraId="7E3E0531" w14:textId="77777777" w:rsidR="009E125A" w:rsidRPr="00C614F4" w:rsidRDefault="009E125A" w:rsidP="009E125A">
            <w:pPr>
              <w:rPr>
                <w:rFonts w:asciiTheme="majorHAnsi" w:hAnsiTheme="majorHAnsi" w:cstheme="majorHAnsi"/>
                <w:b/>
                <w:bCs/>
                <w:sz w:val="28"/>
                <w:szCs w:val="28"/>
              </w:rPr>
            </w:pPr>
          </w:p>
        </w:tc>
      </w:tr>
    </w:tbl>
    <w:p w14:paraId="508943B1" w14:textId="0AB684F4" w:rsidR="003F6C8E" w:rsidRPr="00C614F4" w:rsidRDefault="003F6C8E" w:rsidP="00856AD0">
      <w:pPr>
        <w:pStyle w:val="ListParagraph"/>
        <w:numPr>
          <w:ilvl w:val="0"/>
          <w:numId w:val="34"/>
        </w:numPr>
        <w:jc w:val="both"/>
        <w:rPr>
          <w:rFonts w:asciiTheme="majorHAnsi" w:hAnsiTheme="majorHAnsi" w:cstheme="majorHAnsi"/>
          <w:b/>
          <w:bCs/>
          <w:sz w:val="28"/>
          <w:szCs w:val="28"/>
        </w:rPr>
      </w:pPr>
      <w:r w:rsidRPr="00C614F4">
        <w:rPr>
          <w:rFonts w:asciiTheme="majorHAnsi" w:hAnsiTheme="majorHAnsi" w:cstheme="majorHAnsi"/>
          <w:b/>
          <w:bCs/>
          <w:sz w:val="28"/>
          <w:szCs w:val="28"/>
        </w:rPr>
        <w:t>Methodolog</w:t>
      </w:r>
      <w:r w:rsidR="00856AD0" w:rsidRPr="00C614F4">
        <w:rPr>
          <w:rFonts w:asciiTheme="majorHAnsi" w:hAnsiTheme="majorHAnsi" w:cstheme="majorHAnsi"/>
          <w:b/>
          <w:bCs/>
          <w:sz w:val="28"/>
          <w:szCs w:val="28"/>
        </w:rPr>
        <w:t>y</w:t>
      </w:r>
    </w:p>
    <w:p w14:paraId="3D89D458" w14:textId="4914EAB4" w:rsidR="00856AD0" w:rsidRPr="00C614F4" w:rsidRDefault="00856AD0" w:rsidP="00856AD0">
      <w:pPr>
        <w:jc w:val="both"/>
        <w:rPr>
          <w:rFonts w:asciiTheme="majorHAnsi" w:hAnsiTheme="majorHAnsi" w:cstheme="majorHAnsi"/>
          <w:b/>
          <w:bCs/>
          <w:sz w:val="28"/>
          <w:szCs w:val="28"/>
        </w:rPr>
      </w:pPr>
      <w:r w:rsidRPr="00C614F4">
        <w:rPr>
          <w:rFonts w:asciiTheme="majorHAnsi" w:hAnsiTheme="majorHAnsi" w:cstheme="majorHAnsi"/>
          <w:b/>
          <w:bCs/>
          <w:sz w:val="28"/>
          <w:szCs w:val="28"/>
        </w:rPr>
        <w:t>4.1 Problem Definition</w:t>
      </w:r>
    </w:p>
    <w:p w14:paraId="173B3052" w14:textId="77777777" w:rsidR="00856AD0" w:rsidRPr="00C614F4" w:rsidRDefault="00856AD0" w:rsidP="00502F60">
      <w:pPr>
        <w:jc w:val="both"/>
        <w:rPr>
          <w:rFonts w:asciiTheme="majorHAnsi" w:hAnsiTheme="majorHAnsi" w:cstheme="majorHAnsi"/>
          <w:sz w:val="24"/>
          <w:szCs w:val="24"/>
        </w:rPr>
      </w:pPr>
      <w:r w:rsidRPr="00C614F4">
        <w:rPr>
          <w:rFonts w:asciiTheme="majorHAnsi" w:hAnsiTheme="majorHAnsi" w:cstheme="majorHAnsi"/>
          <w:sz w:val="24"/>
          <w:szCs w:val="24"/>
        </w:rPr>
        <w:t>In modern cloud computing environments, fault detection and failure prediction are critical challenges that impact system reliability, data integrity, and overall performance. Traditional fault detection mechanisms often rely on rule-based monitoring or threshold-based alerts, which can be inefficient in handling dynamic and large-scale cloud infrastructures. These conventional approaches struggle with real-time anomaly detection, high false positive rates, and inability to predict failures before they occur.</w:t>
      </w:r>
    </w:p>
    <w:p w14:paraId="58E39D64" w14:textId="6C0B740F" w:rsidR="00502F60" w:rsidRPr="00502F60" w:rsidRDefault="00502F60" w:rsidP="00502F60">
      <w:pPr>
        <w:jc w:val="both"/>
        <w:rPr>
          <w:rFonts w:asciiTheme="majorHAnsi" w:hAnsiTheme="majorHAnsi" w:cstheme="majorHAnsi"/>
          <w:b/>
          <w:bCs/>
          <w:sz w:val="24"/>
          <w:szCs w:val="24"/>
          <w:lang w:val="en-IN"/>
        </w:rPr>
      </w:pPr>
      <w:r w:rsidRPr="00C614F4">
        <w:rPr>
          <w:rFonts w:asciiTheme="majorHAnsi" w:hAnsiTheme="majorHAnsi" w:cstheme="majorHAnsi"/>
          <w:b/>
          <w:bCs/>
          <w:sz w:val="24"/>
          <w:szCs w:val="24"/>
          <w:lang w:val="en-IN"/>
        </w:rPr>
        <w:t>4.</w:t>
      </w:r>
      <w:r w:rsidR="00856AD0" w:rsidRPr="00C614F4">
        <w:rPr>
          <w:rFonts w:asciiTheme="majorHAnsi" w:hAnsiTheme="majorHAnsi" w:cstheme="majorHAnsi"/>
          <w:b/>
          <w:bCs/>
          <w:sz w:val="24"/>
          <w:szCs w:val="24"/>
          <w:lang w:val="en-IN"/>
        </w:rPr>
        <w:t>2</w:t>
      </w:r>
      <w:r w:rsidRPr="00502F60">
        <w:rPr>
          <w:rFonts w:asciiTheme="majorHAnsi" w:hAnsiTheme="majorHAnsi" w:cstheme="majorHAnsi"/>
          <w:b/>
          <w:bCs/>
          <w:sz w:val="24"/>
          <w:szCs w:val="24"/>
          <w:lang w:val="en-IN"/>
        </w:rPr>
        <w:t xml:space="preserve"> Data Collection</w:t>
      </w:r>
    </w:p>
    <w:p w14:paraId="3754F20A" w14:textId="56EBAD7C" w:rsidR="00502F60" w:rsidRPr="00C614F4"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Utilize a publicly available dataset like NSL-KDD, CICIDS2017, or a custom synthetic dataset that contains labeled network traffic data with normal and malicious activities.If a synthetic dataset is used, generate network traffic logs with features such as packet size, protocol type, source/destination IP, network latency, and anomaly indicators.</w:t>
      </w:r>
    </w:p>
    <w:p w14:paraId="74DC1127" w14:textId="77777777" w:rsidR="00502F60" w:rsidRPr="00502F60" w:rsidRDefault="00502F60" w:rsidP="00502F60">
      <w:pPr>
        <w:jc w:val="both"/>
        <w:rPr>
          <w:rFonts w:asciiTheme="majorHAnsi" w:hAnsiTheme="majorHAnsi" w:cstheme="majorHAnsi"/>
          <w:sz w:val="24"/>
          <w:szCs w:val="24"/>
          <w:lang w:val="en-IN"/>
        </w:rPr>
      </w:pPr>
    </w:p>
    <w:p w14:paraId="50D63E00" w14:textId="04D4BBA6" w:rsidR="00502F60" w:rsidRPr="00502F60" w:rsidRDefault="00502F60" w:rsidP="00502F60">
      <w:pPr>
        <w:jc w:val="both"/>
        <w:rPr>
          <w:rFonts w:asciiTheme="majorHAnsi" w:hAnsiTheme="majorHAnsi" w:cstheme="majorHAnsi"/>
          <w:b/>
          <w:bCs/>
          <w:sz w:val="24"/>
          <w:szCs w:val="24"/>
          <w:lang w:val="en-IN"/>
        </w:rPr>
      </w:pPr>
      <w:r w:rsidRPr="00C614F4">
        <w:rPr>
          <w:rFonts w:asciiTheme="majorHAnsi" w:hAnsiTheme="majorHAnsi" w:cstheme="majorHAnsi"/>
          <w:b/>
          <w:bCs/>
          <w:sz w:val="24"/>
          <w:szCs w:val="24"/>
          <w:lang w:val="en-IN"/>
        </w:rPr>
        <w:t>4.</w:t>
      </w:r>
      <w:r w:rsidR="00856AD0" w:rsidRPr="00C614F4">
        <w:rPr>
          <w:rFonts w:asciiTheme="majorHAnsi" w:hAnsiTheme="majorHAnsi" w:cstheme="majorHAnsi"/>
          <w:b/>
          <w:bCs/>
          <w:sz w:val="24"/>
          <w:szCs w:val="24"/>
          <w:lang w:val="en-IN"/>
        </w:rPr>
        <w:t>3</w:t>
      </w:r>
      <w:r w:rsidRPr="00502F60">
        <w:rPr>
          <w:rFonts w:asciiTheme="majorHAnsi" w:hAnsiTheme="majorHAnsi" w:cstheme="majorHAnsi"/>
          <w:b/>
          <w:bCs/>
          <w:sz w:val="24"/>
          <w:szCs w:val="24"/>
          <w:lang w:val="en-IN"/>
        </w:rPr>
        <w:t xml:space="preserve"> Data Preprocessing</w:t>
      </w:r>
    </w:p>
    <w:p w14:paraId="46157412" w14:textId="7777777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Cleaning: Remove missing values and outliers from the dataset.</w:t>
      </w:r>
    </w:p>
    <w:p w14:paraId="4012A9DC" w14:textId="7777777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Normalization: Apply Min-Max Scaling or Standardization to normalize numerical features like packet size and latency.</w:t>
      </w:r>
    </w:p>
    <w:p w14:paraId="270B362A" w14:textId="7777777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Encoding: Convert categorical variables (e.g., protocol type: TCP, UDP) into numerical representations using one-hot encoding or label encoding.</w:t>
      </w:r>
    </w:p>
    <w:p w14:paraId="7429A98B" w14:textId="7777777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Splitting: Divide the dataset into training (70%), validation (15%), and testing (15%) sets.</w:t>
      </w:r>
    </w:p>
    <w:p w14:paraId="7D5A33DA" w14:textId="398B0A8B" w:rsidR="00502F60" w:rsidRPr="00502F60" w:rsidRDefault="00502F60" w:rsidP="00502F60">
      <w:pPr>
        <w:jc w:val="both"/>
        <w:rPr>
          <w:rFonts w:asciiTheme="majorHAnsi" w:hAnsiTheme="majorHAnsi" w:cstheme="majorHAnsi"/>
          <w:sz w:val="24"/>
          <w:szCs w:val="24"/>
          <w:lang w:val="en-IN"/>
        </w:rPr>
      </w:pPr>
    </w:p>
    <w:p w14:paraId="088423DE" w14:textId="6931EA67" w:rsidR="00502F60" w:rsidRPr="00502F60" w:rsidRDefault="00502F60" w:rsidP="00502F60">
      <w:pPr>
        <w:jc w:val="both"/>
        <w:rPr>
          <w:rFonts w:asciiTheme="majorHAnsi" w:hAnsiTheme="majorHAnsi" w:cstheme="majorHAnsi"/>
          <w:b/>
          <w:bCs/>
          <w:sz w:val="24"/>
          <w:szCs w:val="24"/>
          <w:lang w:val="en-IN"/>
        </w:rPr>
      </w:pPr>
      <w:r w:rsidRPr="00C614F4">
        <w:rPr>
          <w:rFonts w:asciiTheme="majorHAnsi" w:hAnsiTheme="majorHAnsi" w:cstheme="majorHAnsi"/>
          <w:b/>
          <w:bCs/>
          <w:sz w:val="24"/>
          <w:szCs w:val="24"/>
          <w:lang w:val="en-IN"/>
        </w:rPr>
        <w:t>4.</w:t>
      </w:r>
      <w:r w:rsidR="00856AD0" w:rsidRPr="00C614F4">
        <w:rPr>
          <w:rFonts w:asciiTheme="majorHAnsi" w:hAnsiTheme="majorHAnsi" w:cstheme="majorHAnsi"/>
          <w:b/>
          <w:bCs/>
          <w:sz w:val="24"/>
          <w:szCs w:val="24"/>
          <w:lang w:val="en-IN"/>
        </w:rPr>
        <w:t>4</w:t>
      </w:r>
      <w:r w:rsidRPr="00502F60">
        <w:rPr>
          <w:rFonts w:asciiTheme="majorHAnsi" w:hAnsiTheme="majorHAnsi" w:cstheme="majorHAnsi"/>
          <w:b/>
          <w:bCs/>
          <w:sz w:val="24"/>
          <w:szCs w:val="24"/>
          <w:lang w:val="en-IN"/>
        </w:rPr>
        <w:t xml:space="preserve"> Feature Selection &amp; Engineering</w:t>
      </w:r>
    </w:p>
    <w:p w14:paraId="50609DE4" w14:textId="7777777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Feature Importance Analysis: Use techniques like Correlation Matrix, PCA (Principal Component Analysis), or Recursive Feature Elimination (RFE) to select the most relevant features.</w:t>
      </w:r>
    </w:p>
    <w:p w14:paraId="25960E0B" w14:textId="7777777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Dimensionality Reduction: Reduce redundant features to enhance model performance.</w:t>
      </w:r>
    </w:p>
    <w:p w14:paraId="08A58A26" w14:textId="7777777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New Feature Creation: Extract behavioral patterns such as traffic bursts, connection time, and anomaly scores to improve intrusion detection accuracy.</w:t>
      </w:r>
    </w:p>
    <w:p w14:paraId="51B19897" w14:textId="0662E2AD" w:rsidR="00502F60" w:rsidRPr="00502F60" w:rsidRDefault="00502F60" w:rsidP="00502F60">
      <w:pPr>
        <w:jc w:val="both"/>
        <w:rPr>
          <w:rFonts w:asciiTheme="majorHAnsi" w:hAnsiTheme="majorHAnsi" w:cstheme="majorHAnsi"/>
          <w:sz w:val="24"/>
          <w:szCs w:val="24"/>
          <w:lang w:val="en-IN"/>
        </w:rPr>
      </w:pPr>
    </w:p>
    <w:p w14:paraId="2537A8F5" w14:textId="59626089" w:rsidR="00502F60" w:rsidRPr="00C614F4" w:rsidRDefault="00502F60" w:rsidP="00856AD0">
      <w:pPr>
        <w:pStyle w:val="ListParagraph"/>
        <w:numPr>
          <w:ilvl w:val="1"/>
          <w:numId w:val="32"/>
        </w:numPr>
        <w:jc w:val="both"/>
        <w:rPr>
          <w:rFonts w:asciiTheme="majorHAnsi" w:hAnsiTheme="majorHAnsi" w:cstheme="majorHAnsi"/>
          <w:b/>
          <w:bCs/>
          <w:sz w:val="24"/>
          <w:szCs w:val="24"/>
          <w:lang w:val="en-IN"/>
        </w:rPr>
      </w:pPr>
      <w:r w:rsidRPr="00C614F4">
        <w:rPr>
          <w:rFonts w:asciiTheme="majorHAnsi" w:hAnsiTheme="majorHAnsi" w:cstheme="majorHAnsi"/>
          <w:b/>
          <w:bCs/>
          <w:sz w:val="24"/>
          <w:szCs w:val="24"/>
          <w:lang w:val="en-IN"/>
        </w:rPr>
        <w:t>Model Development</w:t>
      </w:r>
    </w:p>
    <w:p w14:paraId="23579602" w14:textId="3FBEE49F"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Train multiple AI models and compare their performance:</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Random Forest (RF) – Robust, interpretable, and good for structured network data.Support Vector Machine (SVM) – Effective for binary/multi-class intrusion detection.</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Gradient Boosting (XGBoost, LightGBM) – Fast and efficient for large datasets.</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Convolutional Neural Networks (CNNs) – Detect patterns in network traffic flow.</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Recurrent Neural Networks (RNNs) / LSTMs – Identify sequential</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anomalies in traffic logs.</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Autoencoders – Detect anomalies based on network behavior deviation.</w:t>
      </w:r>
    </w:p>
    <w:p w14:paraId="7330A16B" w14:textId="2BFD1F54" w:rsidR="00502F60" w:rsidRPr="00502F60" w:rsidRDefault="00502F60" w:rsidP="00502F60">
      <w:pPr>
        <w:jc w:val="both"/>
        <w:rPr>
          <w:rFonts w:asciiTheme="majorHAnsi" w:hAnsiTheme="majorHAnsi" w:cstheme="majorHAnsi"/>
          <w:sz w:val="24"/>
          <w:szCs w:val="24"/>
          <w:lang w:val="en-IN"/>
        </w:rPr>
      </w:pPr>
    </w:p>
    <w:p w14:paraId="2BAD6D20" w14:textId="7F282DD0" w:rsidR="00502F60" w:rsidRPr="00502F60" w:rsidRDefault="00502F60" w:rsidP="00502F60">
      <w:pPr>
        <w:jc w:val="both"/>
        <w:rPr>
          <w:rFonts w:asciiTheme="majorHAnsi" w:hAnsiTheme="majorHAnsi" w:cstheme="majorHAnsi"/>
          <w:b/>
          <w:bCs/>
          <w:sz w:val="24"/>
          <w:szCs w:val="24"/>
          <w:lang w:val="en-IN"/>
        </w:rPr>
      </w:pPr>
      <w:r w:rsidRPr="00C614F4">
        <w:rPr>
          <w:rFonts w:asciiTheme="majorHAnsi" w:hAnsiTheme="majorHAnsi" w:cstheme="majorHAnsi"/>
          <w:b/>
          <w:bCs/>
          <w:sz w:val="24"/>
          <w:szCs w:val="24"/>
          <w:lang w:val="en-IN"/>
        </w:rPr>
        <w:t>4.</w:t>
      </w:r>
      <w:r w:rsidR="00856AD0" w:rsidRPr="00C614F4">
        <w:rPr>
          <w:rFonts w:asciiTheme="majorHAnsi" w:hAnsiTheme="majorHAnsi" w:cstheme="majorHAnsi"/>
          <w:b/>
          <w:bCs/>
          <w:sz w:val="24"/>
          <w:szCs w:val="24"/>
          <w:lang w:val="en-IN"/>
        </w:rPr>
        <w:t>6</w:t>
      </w:r>
      <w:r w:rsidRPr="00502F60">
        <w:rPr>
          <w:rFonts w:asciiTheme="majorHAnsi" w:hAnsiTheme="majorHAnsi" w:cstheme="majorHAnsi"/>
          <w:b/>
          <w:bCs/>
          <w:sz w:val="24"/>
          <w:szCs w:val="24"/>
          <w:lang w:val="en-IN"/>
        </w:rPr>
        <w:t xml:space="preserve"> Model Training &amp; Evaluation</w:t>
      </w:r>
    </w:p>
    <w:p w14:paraId="62D19AE1" w14:textId="2C22C38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Loss Function &amp; Optimization: Use cross-entropy loss (for classification) and Adam optimizer for deep learning models.Performance Metrics: Evaluate models using</w:t>
      </w:r>
      <w:r w:rsidRPr="00C614F4">
        <w:rPr>
          <w:rFonts w:asciiTheme="majorHAnsi" w:hAnsiTheme="majorHAnsi" w:cstheme="majorHAnsi"/>
          <w:sz w:val="24"/>
          <w:szCs w:val="24"/>
          <w:lang w:val="en-IN"/>
        </w:rPr>
        <w:t>,</w:t>
      </w:r>
      <w:r w:rsidRPr="00502F60">
        <w:rPr>
          <w:rFonts w:asciiTheme="majorHAnsi" w:hAnsiTheme="majorHAnsi" w:cstheme="majorHAnsi"/>
          <w:sz w:val="24"/>
          <w:szCs w:val="24"/>
          <w:lang w:val="en-IN"/>
        </w:rPr>
        <w:t>Comparison: Compare ML vs DL models and select the best-performing one for final deployment.</w:t>
      </w:r>
    </w:p>
    <w:p w14:paraId="1E2F8D8C" w14:textId="4CB3E24A" w:rsidR="00502F60" w:rsidRPr="00502F60" w:rsidRDefault="00502F60" w:rsidP="00502F60">
      <w:pPr>
        <w:jc w:val="both"/>
        <w:rPr>
          <w:rFonts w:asciiTheme="majorHAnsi" w:hAnsiTheme="majorHAnsi" w:cstheme="majorHAnsi"/>
          <w:sz w:val="24"/>
          <w:szCs w:val="24"/>
          <w:lang w:val="en-IN"/>
        </w:rPr>
      </w:pPr>
    </w:p>
    <w:p w14:paraId="2155E53D" w14:textId="26805595" w:rsidR="00502F60" w:rsidRPr="00502F60" w:rsidRDefault="00C52121" w:rsidP="00502F60">
      <w:pPr>
        <w:jc w:val="both"/>
        <w:rPr>
          <w:rFonts w:asciiTheme="majorHAnsi" w:hAnsiTheme="majorHAnsi" w:cstheme="majorHAnsi"/>
          <w:b/>
          <w:bCs/>
          <w:sz w:val="24"/>
          <w:szCs w:val="24"/>
          <w:lang w:val="en-IN"/>
        </w:rPr>
      </w:pPr>
      <w:r>
        <w:rPr>
          <w:rFonts w:asciiTheme="majorHAnsi" w:hAnsiTheme="majorHAnsi" w:cstheme="majorHAnsi"/>
          <w:b/>
          <w:bCs/>
          <w:sz w:val="24"/>
          <w:szCs w:val="24"/>
          <w:lang w:val="en-IN"/>
        </w:rPr>
        <w:t>4.7</w:t>
      </w:r>
      <w:r w:rsidR="00502F60" w:rsidRPr="00502F60">
        <w:rPr>
          <w:rFonts w:asciiTheme="majorHAnsi" w:hAnsiTheme="majorHAnsi" w:cstheme="majorHAnsi"/>
          <w:b/>
          <w:bCs/>
          <w:sz w:val="24"/>
          <w:szCs w:val="24"/>
          <w:lang w:val="en-IN"/>
        </w:rPr>
        <w:t xml:space="preserve"> Intrusion Detection System Deployment</w:t>
      </w:r>
    </w:p>
    <w:p w14:paraId="77482388" w14:textId="77777777"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Convert the trained model into a real-time AI-Driven Intrusion Detection System (IDS) for cloud environments.</w:t>
      </w:r>
    </w:p>
    <w:p w14:paraId="5564F227" w14:textId="12267DB3"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Integration:</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Deploy the IDS using Docker containers or Cloud services (AWS, Azure, GCP).Integrate with SIEM (Security Information and Event Management) tools for real-time alerting.</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Deploy the model as a REST API using Flask/FastAPI for seamless cloud integration.</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Testing in Live Environment:</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Simulate real-time cyber-attacks using tools like Kali Linux, Wireshark, or Metasploit.</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Monitor real-time detection performance and false alarm rates.</w:t>
      </w:r>
    </w:p>
    <w:p w14:paraId="1CAA9C62" w14:textId="69B108C0" w:rsidR="00502F60" w:rsidRPr="00502F60" w:rsidRDefault="00502F60" w:rsidP="00502F60">
      <w:pPr>
        <w:jc w:val="both"/>
        <w:rPr>
          <w:rFonts w:asciiTheme="majorHAnsi" w:hAnsiTheme="majorHAnsi" w:cstheme="majorHAnsi"/>
          <w:b/>
          <w:bCs/>
          <w:sz w:val="24"/>
          <w:szCs w:val="24"/>
          <w:lang w:val="en-IN"/>
        </w:rPr>
      </w:pPr>
    </w:p>
    <w:p w14:paraId="583E29C0" w14:textId="12032190" w:rsidR="00502F60" w:rsidRPr="00502F60" w:rsidRDefault="00C52121" w:rsidP="00502F60">
      <w:pPr>
        <w:jc w:val="both"/>
        <w:rPr>
          <w:rFonts w:asciiTheme="majorHAnsi" w:hAnsiTheme="majorHAnsi" w:cstheme="majorHAnsi"/>
          <w:b/>
          <w:bCs/>
          <w:sz w:val="24"/>
          <w:szCs w:val="24"/>
          <w:lang w:val="en-IN"/>
        </w:rPr>
      </w:pPr>
      <w:r>
        <w:rPr>
          <w:rFonts w:asciiTheme="majorHAnsi" w:hAnsiTheme="majorHAnsi" w:cstheme="majorHAnsi"/>
          <w:b/>
          <w:bCs/>
          <w:sz w:val="24"/>
          <w:szCs w:val="24"/>
          <w:lang w:val="en-IN"/>
        </w:rPr>
        <w:t>4.8</w:t>
      </w:r>
      <w:r w:rsidR="00502F60" w:rsidRPr="00502F60">
        <w:rPr>
          <w:rFonts w:asciiTheme="majorHAnsi" w:hAnsiTheme="majorHAnsi" w:cstheme="majorHAnsi"/>
          <w:b/>
          <w:bCs/>
          <w:sz w:val="24"/>
          <w:szCs w:val="24"/>
          <w:lang w:val="en-IN"/>
        </w:rPr>
        <w:t xml:space="preserve"> Continuous Model Improvement</w:t>
      </w:r>
    </w:p>
    <w:p w14:paraId="7EC6AF2C" w14:textId="19CA70AE" w:rsidR="00502F60" w:rsidRPr="00502F60" w:rsidRDefault="00502F60" w:rsidP="00502F60">
      <w:pPr>
        <w:jc w:val="both"/>
        <w:rPr>
          <w:rFonts w:asciiTheme="majorHAnsi" w:hAnsiTheme="majorHAnsi" w:cstheme="majorHAnsi"/>
          <w:sz w:val="24"/>
          <w:szCs w:val="24"/>
          <w:lang w:val="en-IN"/>
        </w:rPr>
      </w:pPr>
      <w:r w:rsidRPr="00502F60">
        <w:rPr>
          <w:rFonts w:asciiTheme="majorHAnsi" w:hAnsiTheme="majorHAnsi" w:cstheme="majorHAnsi"/>
          <w:sz w:val="24"/>
          <w:szCs w:val="24"/>
          <w:lang w:val="en-IN"/>
        </w:rPr>
        <w:t>Retraining: Update the IDS regularly using new intrusion patterns.</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Model Explainability: Use SHAP (SHapley Additive Explanations) or LIME (Local Interpretable Model-Agnostic Explanations) to interpret AI decisions.</w:t>
      </w:r>
      <w:r w:rsidRPr="00C614F4">
        <w:rPr>
          <w:rFonts w:asciiTheme="majorHAnsi" w:hAnsiTheme="majorHAnsi" w:cstheme="majorHAnsi"/>
          <w:sz w:val="24"/>
          <w:szCs w:val="24"/>
          <w:lang w:val="en-IN"/>
        </w:rPr>
        <w:t xml:space="preserve"> </w:t>
      </w:r>
      <w:r w:rsidRPr="00502F60">
        <w:rPr>
          <w:rFonts w:asciiTheme="majorHAnsi" w:hAnsiTheme="majorHAnsi" w:cstheme="majorHAnsi"/>
          <w:sz w:val="24"/>
          <w:szCs w:val="24"/>
          <w:lang w:val="en-IN"/>
        </w:rPr>
        <w:t>Adversarial Defense Mechanisms: Strengthen the model against adversarial attacks and zero-day threats.</w:t>
      </w:r>
    </w:p>
    <w:p w14:paraId="14F36B4C" w14:textId="5B441B1C" w:rsidR="0040632D" w:rsidRPr="00C614F4" w:rsidRDefault="006E6525" w:rsidP="003F6C8E">
      <w:pPr>
        <w:rPr>
          <w:rFonts w:asciiTheme="majorHAnsi" w:hAnsiTheme="majorHAnsi" w:cstheme="majorHAnsi"/>
          <w:b/>
          <w:bCs/>
          <w:sz w:val="28"/>
          <w:szCs w:val="28"/>
        </w:rPr>
      </w:pPr>
      <w:r>
        <w:rPr>
          <w:rFonts w:asciiTheme="majorHAnsi" w:hAnsiTheme="majorHAnsi" w:cstheme="majorHAnsi"/>
          <w:b/>
          <w:bCs/>
          <w:sz w:val="28"/>
          <w:szCs w:val="28"/>
        </w:rPr>
        <w:lastRenderedPageBreak/>
        <w:t>7</w:t>
      </w:r>
      <w:r w:rsidR="00D95C13" w:rsidRPr="00C614F4">
        <w:rPr>
          <w:rFonts w:asciiTheme="majorHAnsi" w:hAnsiTheme="majorHAnsi" w:cstheme="majorHAnsi"/>
          <w:b/>
          <w:bCs/>
          <w:sz w:val="28"/>
          <w:szCs w:val="28"/>
        </w:rPr>
        <w:t xml:space="preserve">. </w:t>
      </w:r>
      <w:r w:rsidR="003F6C8E" w:rsidRPr="00C614F4">
        <w:rPr>
          <w:rFonts w:asciiTheme="majorHAnsi" w:hAnsiTheme="majorHAnsi" w:cstheme="majorHAnsi"/>
          <w:b/>
          <w:bCs/>
          <w:sz w:val="28"/>
          <w:szCs w:val="28"/>
        </w:rPr>
        <w:t xml:space="preserve">Architecture diagram </w:t>
      </w:r>
    </w:p>
    <w:p w14:paraId="5EA1F8C2" w14:textId="5BF9B075" w:rsidR="000E7430" w:rsidRPr="00C614F4" w:rsidRDefault="0040632D" w:rsidP="003F6C8E">
      <w:pPr>
        <w:rPr>
          <w:rFonts w:asciiTheme="majorHAnsi" w:hAnsiTheme="majorHAnsi" w:cstheme="majorHAnsi"/>
          <w:b/>
          <w:bCs/>
          <w:sz w:val="28"/>
          <w:szCs w:val="28"/>
        </w:rPr>
      </w:pPr>
      <w:r w:rsidRPr="00C614F4">
        <w:rPr>
          <w:rFonts w:asciiTheme="majorHAnsi" w:hAnsiTheme="majorHAnsi" w:cstheme="majorHAnsi"/>
          <w:noProof/>
        </w:rPr>
        <w:drawing>
          <wp:inline distT="0" distB="0" distL="0" distR="0" wp14:anchorId="344885D0" wp14:editId="2937C7D3">
            <wp:extent cx="5753100" cy="4168140"/>
            <wp:effectExtent l="0" t="0" r="0" b="3810"/>
            <wp:docPr id="1458199524" name="Picture 2" descr="Developing Intrusion Detection Systems with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eveloping Intrusion Detection Systems with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168140"/>
                    </a:xfrm>
                    <a:prstGeom prst="rect">
                      <a:avLst/>
                    </a:prstGeom>
                    <a:noFill/>
                    <a:ln>
                      <a:noFill/>
                    </a:ln>
                  </pic:spPr>
                </pic:pic>
              </a:graphicData>
            </a:graphic>
          </wp:inline>
        </w:drawing>
      </w:r>
    </w:p>
    <w:p w14:paraId="24B61F55" w14:textId="6AF338AA" w:rsidR="003F6C8E" w:rsidRPr="00C614F4" w:rsidRDefault="006E6525" w:rsidP="00D95C13">
      <w:pPr>
        <w:rPr>
          <w:rFonts w:asciiTheme="majorHAnsi" w:hAnsiTheme="majorHAnsi" w:cstheme="majorHAnsi"/>
          <w:b/>
          <w:bCs/>
          <w:sz w:val="28"/>
          <w:szCs w:val="28"/>
        </w:rPr>
      </w:pPr>
      <w:r>
        <w:rPr>
          <w:rFonts w:asciiTheme="majorHAnsi" w:hAnsiTheme="majorHAnsi" w:cstheme="majorHAnsi"/>
          <w:b/>
          <w:bCs/>
          <w:sz w:val="28"/>
          <w:szCs w:val="28"/>
        </w:rPr>
        <w:t>8</w:t>
      </w:r>
      <w:r w:rsidR="00D95C13" w:rsidRPr="00C614F4">
        <w:rPr>
          <w:rFonts w:asciiTheme="majorHAnsi" w:hAnsiTheme="majorHAnsi" w:cstheme="majorHAnsi"/>
          <w:b/>
          <w:bCs/>
          <w:sz w:val="28"/>
          <w:szCs w:val="28"/>
        </w:rPr>
        <w:t>.Implementation Code</w:t>
      </w:r>
    </w:p>
    <w:p w14:paraId="092F0C3A"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import pandas as pd</w:t>
      </w:r>
    </w:p>
    <w:p w14:paraId="6CF4CC15"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import numpy as np</w:t>
      </w:r>
    </w:p>
    <w:p w14:paraId="0646389E"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import seaborn as sns</w:t>
      </w:r>
    </w:p>
    <w:p w14:paraId="4EF6C9F5"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import matplotlib.pyplot as plt</w:t>
      </w:r>
    </w:p>
    <w:p w14:paraId="6CAE9D8F"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from sklearn.model_selection import train_test_split</w:t>
      </w:r>
    </w:p>
    <w:p w14:paraId="01DF63D3"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from sklearn.preprocessing import StandardScaler</w:t>
      </w:r>
    </w:p>
    <w:p w14:paraId="72054647"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from sklearn.ensemble import RandomForestClassifier</w:t>
      </w:r>
    </w:p>
    <w:p w14:paraId="4F660D94"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from xgboost import XGBClassifier</w:t>
      </w:r>
    </w:p>
    <w:p w14:paraId="1923B405"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from sklearn.metrics import accuracy_score, classification_report, confusion_matrix</w:t>
      </w:r>
    </w:p>
    <w:p w14:paraId="09BDE1B6" w14:textId="77777777" w:rsidR="00B55043" w:rsidRPr="00C614F4" w:rsidRDefault="00B55043" w:rsidP="00B55043">
      <w:pPr>
        <w:rPr>
          <w:rFonts w:asciiTheme="majorHAnsi" w:hAnsiTheme="majorHAnsi" w:cstheme="majorHAnsi"/>
          <w:sz w:val="24"/>
          <w:szCs w:val="24"/>
        </w:rPr>
      </w:pPr>
    </w:p>
    <w:p w14:paraId="5488B7F1"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 Step 1: Generate or Load Dataset ===</w:t>
      </w:r>
    </w:p>
    <w:p w14:paraId="1C057491"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np.random.seed(42)</w:t>
      </w:r>
    </w:p>
    <w:p w14:paraId="18559441"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num_samples = 1000</w:t>
      </w:r>
    </w:p>
    <w:p w14:paraId="26253038" w14:textId="77777777" w:rsidR="00B55043" w:rsidRPr="00C614F4" w:rsidRDefault="00B55043" w:rsidP="00B55043">
      <w:pPr>
        <w:rPr>
          <w:rFonts w:asciiTheme="majorHAnsi" w:hAnsiTheme="majorHAnsi" w:cstheme="majorHAnsi"/>
          <w:sz w:val="24"/>
          <w:szCs w:val="24"/>
        </w:rPr>
      </w:pPr>
    </w:p>
    <w:p w14:paraId="7BB7AD6E"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data = {</w:t>
      </w:r>
    </w:p>
    <w:p w14:paraId="5085540A"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"Disk_Usage": np.random.uniform(10, 100, num_samples),</w:t>
      </w:r>
    </w:p>
    <w:p w14:paraId="25F5DFDF"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"Memory_Usage": np.random.uniform(10, 100, num_samples),</w:t>
      </w:r>
    </w:p>
    <w:p w14:paraId="649A387D"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"CPU_Load": np.random.uniform(5, 95, num_samples),</w:t>
      </w:r>
    </w:p>
    <w:p w14:paraId="0B760262"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"Network_Latency": np.random.uniform(5, 200, num_samples),</w:t>
      </w:r>
    </w:p>
    <w:p w14:paraId="49461D74"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"Packet_Drop_Rate": np.random.uniform(0, 20, num_samples),</w:t>
      </w:r>
    </w:p>
    <w:p w14:paraId="21E4B94B"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"Login_Attempts": np.random.randint(1, 10, num_samples),</w:t>
      </w:r>
    </w:p>
    <w:p w14:paraId="5EA53707"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"Intrusion": np.random.choice([0, 1], size=num_samples, p=[0.9, 0.1])  # 10% intrusion cases</w:t>
      </w:r>
    </w:p>
    <w:p w14:paraId="033CFE02"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w:t>
      </w:r>
    </w:p>
    <w:p w14:paraId="55E94CDF" w14:textId="77777777" w:rsidR="00B55043" w:rsidRPr="00C614F4" w:rsidRDefault="00B55043" w:rsidP="00B55043">
      <w:pPr>
        <w:rPr>
          <w:rFonts w:asciiTheme="majorHAnsi" w:hAnsiTheme="majorHAnsi" w:cstheme="majorHAnsi"/>
          <w:sz w:val="24"/>
          <w:szCs w:val="24"/>
        </w:rPr>
      </w:pPr>
    </w:p>
    <w:p w14:paraId="7236DF0D"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df = pd.DataFrame(data)</w:t>
      </w:r>
    </w:p>
    <w:p w14:paraId="3E17F6F9" w14:textId="77777777" w:rsidR="00B55043" w:rsidRPr="00C614F4" w:rsidRDefault="00B55043" w:rsidP="00B55043">
      <w:pPr>
        <w:rPr>
          <w:rFonts w:asciiTheme="majorHAnsi" w:hAnsiTheme="majorHAnsi" w:cstheme="majorHAnsi"/>
          <w:sz w:val="24"/>
          <w:szCs w:val="24"/>
        </w:rPr>
      </w:pPr>
    </w:p>
    <w:p w14:paraId="386A9509"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Save dataset to CSV and Excel</w:t>
      </w:r>
    </w:p>
    <w:p w14:paraId="6BE4474B"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df.to_csv("AI_Cloud_IDS_Dataset.csv", index=False)</w:t>
      </w:r>
    </w:p>
    <w:p w14:paraId="2F8FFDF6"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df.to_excel("AI_Cloud_IDS_Dataset.xlsx", index=False)</w:t>
      </w:r>
    </w:p>
    <w:p w14:paraId="420E87A1" w14:textId="77777777" w:rsidR="00B55043" w:rsidRPr="00C614F4" w:rsidRDefault="00B55043" w:rsidP="00B55043">
      <w:pPr>
        <w:rPr>
          <w:rFonts w:asciiTheme="majorHAnsi" w:hAnsiTheme="majorHAnsi" w:cstheme="majorHAnsi"/>
          <w:sz w:val="24"/>
          <w:szCs w:val="24"/>
        </w:rPr>
      </w:pPr>
    </w:p>
    <w:p w14:paraId="42760D58" w14:textId="183A769F"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print("\nDataset saved successfully! ")</w:t>
      </w:r>
    </w:p>
    <w:p w14:paraId="45EACB59" w14:textId="77777777" w:rsidR="00B55043" w:rsidRPr="00C614F4" w:rsidRDefault="00B55043" w:rsidP="00B55043">
      <w:pPr>
        <w:rPr>
          <w:rFonts w:asciiTheme="majorHAnsi" w:hAnsiTheme="majorHAnsi" w:cstheme="majorHAnsi"/>
          <w:sz w:val="24"/>
          <w:szCs w:val="24"/>
        </w:rPr>
      </w:pPr>
    </w:p>
    <w:p w14:paraId="5B880220"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lastRenderedPageBreak/>
        <w:t># === Step 2: Data Preprocessing ===</w:t>
      </w:r>
    </w:p>
    <w:p w14:paraId="0BC67BF1"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X = df.drop(columns=["Intrusion"])</w:t>
      </w:r>
    </w:p>
    <w:p w14:paraId="588D78C2"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y = df["Intrusion"]</w:t>
      </w:r>
    </w:p>
    <w:p w14:paraId="465E8AC2" w14:textId="77777777" w:rsidR="00B55043" w:rsidRPr="00C614F4" w:rsidRDefault="00B55043" w:rsidP="00B55043">
      <w:pPr>
        <w:rPr>
          <w:rFonts w:asciiTheme="majorHAnsi" w:hAnsiTheme="majorHAnsi" w:cstheme="majorHAnsi"/>
          <w:sz w:val="24"/>
          <w:szCs w:val="24"/>
        </w:rPr>
      </w:pPr>
    </w:p>
    <w:p w14:paraId="33FE1DFA"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scaler = StandardScaler()</w:t>
      </w:r>
    </w:p>
    <w:p w14:paraId="36D0D012"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X_scaled = scaler.fit_transform(X)</w:t>
      </w:r>
    </w:p>
    <w:p w14:paraId="03CB0AA0" w14:textId="77777777" w:rsidR="00B55043" w:rsidRPr="00C614F4" w:rsidRDefault="00B55043" w:rsidP="00B55043">
      <w:pPr>
        <w:rPr>
          <w:rFonts w:asciiTheme="majorHAnsi" w:hAnsiTheme="majorHAnsi" w:cstheme="majorHAnsi"/>
          <w:sz w:val="24"/>
          <w:szCs w:val="24"/>
        </w:rPr>
      </w:pPr>
    </w:p>
    <w:p w14:paraId="1F634590"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X_train, X_test, y_train, y_test = train_test_split(X_scaled, y, test_size=0.2, random_state=42)</w:t>
      </w:r>
    </w:p>
    <w:p w14:paraId="3E7069F2" w14:textId="77777777" w:rsidR="00B55043" w:rsidRPr="00C614F4" w:rsidRDefault="00B55043" w:rsidP="00B55043">
      <w:pPr>
        <w:rPr>
          <w:rFonts w:asciiTheme="majorHAnsi" w:hAnsiTheme="majorHAnsi" w:cstheme="majorHAnsi"/>
          <w:sz w:val="24"/>
          <w:szCs w:val="24"/>
        </w:rPr>
      </w:pPr>
    </w:p>
    <w:p w14:paraId="799D5170"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 Step 3: Model Training (Random Forest &amp; XGBoost) ===</w:t>
      </w:r>
    </w:p>
    <w:p w14:paraId="234A1E70"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Train Random Forest</w:t>
      </w:r>
    </w:p>
    <w:p w14:paraId="6D7E8620"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rf_model = RandomForestClassifier(n_estimators=100, random_state=42)</w:t>
      </w:r>
    </w:p>
    <w:p w14:paraId="29EC78DB"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rf_model.fit(X_train, y_train)</w:t>
      </w:r>
    </w:p>
    <w:p w14:paraId="6FE52D84" w14:textId="77777777" w:rsidR="00B55043" w:rsidRPr="00C614F4" w:rsidRDefault="00B55043" w:rsidP="00B55043">
      <w:pPr>
        <w:rPr>
          <w:rFonts w:asciiTheme="majorHAnsi" w:hAnsiTheme="majorHAnsi" w:cstheme="majorHAnsi"/>
          <w:sz w:val="24"/>
          <w:szCs w:val="24"/>
        </w:rPr>
      </w:pPr>
    </w:p>
    <w:p w14:paraId="4610177D"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Train XGBoost (Fixed hyperparameters)</w:t>
      </w:r>
    </w:p>
    <w:p w14:paraId="7261FE09"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xgb_model = XGBClassifier(</w:t>
      </w:r>
    </w:p>
    <w:p w14:paraId="345B8120"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n_estimators=200,  </w:t>
      </w:r>
    </w:p>
    <w:p w14:paraId="35758B28"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learning_rate=0.05,  </w:t>
      </w:r>
    </w:p>
    <w:p w14:paraId="796851E6"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max_depth=6,  </w:t>
      </w:r>
    </w:p>
    <w:p w14:paraId="321AD2A0"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eval_metric="logloss",</w:t>
      </w:r>
    </w:p>
    <w:p w14:paraId="4A0F1785"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xml:space="preserve">    random_state=42</w:t>
      </w:r>
    </w:p>
    <w:p w14:paraId="40062986"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w:t>
      </w:r>
    </w:p>
    <w:p w14:paraId="4773DC36"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xgb_model.fit(X_train, y_train)</w:t>
      </w:r>
    </w:p>
    <w:p w14:paraId="42D3D7FD" w14:textId="77777777" w:rsidR="00B55043" w:rsidRPr="00C614F4" w:rsidRDefault="00B55043" w:rsidP="00B55043">
      <w:pPr>
        <w:rPr>
          <w:rFonts w:asciiTheme="majorHAnsi" w:hAnsiTheme="majorHAnsi" w:cstheme="majorHAnsi"/>
          <w:sz w:val="24"/>
          <w:szCs w:val="24"/>
        </w:rPr>
      </w:pPr>
    </w:p>
    <w:p w14:paraId="5411CC9E"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 Step 4: Model Evaluation ===</w:t>
      </w:r>
    </w:p>
    <w:p w14:paraId="49E39CB8"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rf_predictions = rf_model.predict(X_test)</w:t>
      </w:r>
    </w:p>
    <w:p w14:paraId="3C001815"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xgb_predictions = xgb_model.predict(X_test)</w:t>
      </w:r>
    </w:p>
    <w:p w14:paraId="6AA8C447" w14:textId="77777777" w:rsidR="00B55043" w:rsidRPr="00C614F4" w:rsidRDefault="00B55043" w:rsidP="00B55043">
      <w:pPr>
        <w:rPr>
          <w:rFonts w:asciiTheme="majorHAnsi" w:hAnsiTheme="majorHAnsi" w:cstheme="majorHAnsi"/>
          <w:sz w:val="24"/>
          <w:szCs w:val="24"/>
        </w:rPr>
      </w:pPr>
    </w:p>
    <w:p w14:paraId="677ED226"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rf_accuracy = accuracy_score(y_test, rf_predictions)</w:t>
      </w:r>
    </w:p>
    <w:p w14:paraId="0750ED66"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xgb_accuracy = accuracy_score(y_test, xgb_predictions)</w:t>
      </w:r>
    </w:p>
    <w:p w14:paraId="46B0239E" w14:textId="77777777" w:rsidR="00B55043" w:rsidRPr="00C614F4" w:rsidRDefault="00B55043" w:rsidP="00B55043">
      <w:pPr>
        <w:rPr>
          <w:rFonts w:asciiTheme="majorHAnsi" w:hAnsiTheme="majorHAnsi" w:cstheme="majorHAnsi"/>
          <w:sz w:val="24"/>
          <w:szCs w:val="24"/>
        </w:rPr>
      </w:pPr>
    </w:p>
    <w:p w14:paraId="6E533BC3" w14:textId="1E387203"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print("\n Model Performance ")</w:t>
      </w:r>
    </w:p>
    <w:p w14:paraId="0A28A01A"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print("\nRandom Forest Accuracy:", rf_accuracy)</w:t>
      </w:r>
    </w:p>
    <w:p w14:paraId="41E0A3F9" w14:textId="196933F9"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print("\nXGBoost Accuracy:", xgb_accuracy)</w:t>
      </w:r>
    </w:p>
    <w:p w14:paraId="61FF5036"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Fixed classification report warning</w:t>
      </w:r>
    </w:p>
    <w:p w14:paraId="1AB50FC5"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print("\nRandom Forest Classification Report:\n", classification_report(y_test, rf_predictions, zero_division=1))</w:t>
      </w:r>
    </w:p>
    <w:p w14:paraId="2F2ABE7A"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print("\nXGBoost Classification Report:\n", classification_report(y_test, xgb_predictions, zero_division=1))</w:t>
      </w:r>
    </w:p>
    <w:p w14:paraId="15DA13DB" w14:textId="77777777" w:rsidR="00B55043" w:rsidRPr="00C614F4" w:rsidRDefault="00B55043" w:rsidP="00B55043">
      <w:pPr>
        <w:rPr>
          <w:rFonts w:asciiTheme="majorHAnsi" w:hAnsiTheme="majorHAnsi" w:cstheme="majorHAnsi"/>
          <w:sz w:val="24"/>
          <w:szCs w:val="24"/>
        </w:rPr>
      </w:pPr>
    </w:p>
    <w:p w14:paraId="6A38819D"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 Step 5: Visualizations ===</w:t>
      </w:r>
    </w:p>
    <w:p w14:paraId="14D141B3"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Confusion Matrix</w:t>
      </w:r>
    </w:p>
    <w:p w14:paraId="2AF39A2D" w14:textId="73FB8CBA"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plt.figure(figsize=(12, 5))</w:t>
      </w:r>
    </w:p>
    <w:p w14:paraId="5E6E6B51"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plt.subplot(1, 2, 1)</w:t>
      </w:r>
    </w:p>
    <w:p w14:paraId="4D17DA64"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sns.heatmap(confusion_matrix(y_test, rf_predictions), annot=True, fmt="d", cmap="Blues", xticklabels=["Normal", "Intrusion"], yticklabels=["Normal", "Intrusion"])</w:t>
      </w:r>
    </w:p>
    <w:p w14:paraId="2722119C"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plt.title("Random Forest - Confusion Matrix")</w:t>
      </w:r>
    </w:p>
    <w:p w14:paraId="610A5AFF" w14:textId="77777777" w:rsidR="00B55043" w:rsidRPr="00C614F4" w:rsidRDefault="00B55043" w:rsidP="00B55043">
      <w:pPr>
        <w:rPr>
          <w:rFonts w:asciiTheme="majorHAnsi" w:hAnsiTheme="majorHAnsi" w:cstheme="majorHAnsi"/>
          <w:sz w:val="24"/>
          <w:szCs w:val="24"/>
        </w:rPr>
      </w:pPr>
    </w:p>
    <w:p w14:paraId="6551D3DB"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lastRenderedPageBreak/>
        <w:t>plt.subplot(1, 2, 2)</w:t>
      </w:r>
    </w:p>
    <w:p w14:paraId="0F3975FE"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sns.heatmap(confusion_matrix(y_test, xgb_predictions), annot=True, fmt="d", cmap="Greens", xticklabels=["Normal", "Intrusion"], yticklabels=["Normal", "Intrusion"])</w:t>
      </w:r>
    </w:p>
    <w:p w14:paraId="306C0707" w14:textId="21017F33"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plt.title("XGBoost - Confusion Matrix")</w:t>
      </w:r>
    </w:p>
    <w:p w14:paraId="7A773A3E" w14:textId="51797C34"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plt.show()</w:t>
      </w:r>
    </w:p>
    <w:p w14:paraId="4B0249FE"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 Feature Importance</w:t>
      </w:r>
    </w:p>
    <w:p w14:paraId="31DD7DA6"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rf_importance = rf_model.feature_importances_</w:t>
      </w:r>
    </w:p>
    <w:p w14:paraId="00B87270" w14:textId="3C9EA4F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xgb_importance = xgb_model.feature_importances_</w:t>
      </w:r>
    </w:p>
    <w:p w14:paraId="1DD3E5F6" w14:textId="2D2B7BE9"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feature_names = df.columns[:-1]</w:t>
      </w:r>
    </w:p>
    <w:p w14:paraId="6529DE2A"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plt.figure(figsize=(12, 5))</w:t>
      </w:r>
    </w:p>
    <w:p w14:paraId="36C5DD4B" w14:textId="783D6DDC" w:rsidR="005D526F"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plt.subplot(1, 2, 1)</w:t>
      </w:r>
    </w:p>
    <w:p w14:paraId="43DA9223"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sns.barplot(x=rf_importance, y=feature_names)</w:t>
      </w:r>
    </w:p>
    <w:p w14:paraId="34E77986" w14:textId="4D3BA69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plt.title("Random Forest Feature Importance")</w:t>
      </w:r>
    </w:p>
    <w:p w14:paraId="7D81CBE3" w14:textId="6339BF82" w:rsidR="005D526F"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plt.subplot(1, 2, 2)</w:t>
      </w:r>
    </w:p>
    <w:p w14:paraId="0C4230BA" w14:textId="77777777"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sns.barplot(x=xgb_importance, y=feature_names)</w:t>
      </w:r>
    </w:p>
    <w:p w14:paraId="4E1F3CD9" w14:textId="075B1B86"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plt.title("XGBoost Feature Importance")</w:t>
      </w:r>
    </w:p>
    <w:p w14:paraId="698F845B" w14:textId="67AC976B" w:rsidR="005D526F"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plt.show()</w:t>
      </w:r>
    </w:p>
    <w:p w14:paraId="3EFB973C" w14:textId="5F282030" w:rsidR="00B55043" w:rsidRPr="00C614F4" w:rsidRDefault="00B55043" w:rsidP="00B55043">
      <w:pPr>
        <w:rPr>
          <w:rFonts w:asciiTheme="majorHAnsi" w:hAnsiTheme="majorHAnsi" w:cstheme="majorHAnsi"/>
          <w:sz w:val="24"/>
          <w:szCs w:val="24"/>
        </w:rPr>
      </w:pPr>
      <w:r w:rsidRPr="00C614F4">
        <w:rPr>
          <w:rFonts w:asciiTheme="majorHAnsi" w:hAnsiTheme="majorHAnsi" w:cstheme="majorHAnsi"/>
          <w:sz w:val="24"/>
          <w:szCs w:val="24"/>
        </w:rPr>
        <w:t>print("\n Model training and evaluation completed! ")</w:t>
      </w:r>
    </w:p>
    <w:p w14:paraId="16814491" w14:textId="77777777" w:rsidR="005D526F" w:rsidRPr="00C614F4" w:rsidRDefault="005D526F" w:rsidP="00B55043">
      <w:pPr>
        <w:rPr>
          <w:rFonts w:asciiTheme="majorHAnsi" w:hAnsiTheme="majorHAnsi" w:cstheme="majorHAnsi"/>
          <w:sz w:val="28"/>
          <w:szCs w:val="28"/>
        </w:rPr>
      </w:pPr>
    </w:p>
    <w:p w14:paraId="5EF4D1BA" w14:textId="7FB59902" w:rsidR="00464BE0" w:rsidRPr="00C614F4" w:rsidRDefault="006E6525" w:rsidP="00856AD0">
      <w:pPr>
        <w:pStyle w:val="ListParagraph"/>
        <w:rPr>
          <w:rFonts w:asciiTheme="majorHAnsi" w:hAnsiTheme="majorHAnsi" w:cstheme="majorHAnsi"/>
          <w:b/>
          <w:bCs/>
          <w:sz w:val="28"/>
          <w:szCs w:val="28"/>
        </w:rPr>
      </w:pPr>
      <w:r>
        <w:rPr>
          <w:rFonts w:asciiTheme="majorHAnsi" w:hAnsiTheme="majorHAnsi" w:cstheme="majorHAnsi"/>
          <w:b/>
          <w:bCs/>
          <w:sz w:val="28"/>
          <w:szCs w:val="28"/>
        </w:rPr>
        <w:t>9</w:t>
      </w:r>
      <w:r w:rsidR="00856AD0" w:rsidRPr="00C614F4">
        <w:rPr>
          <w:rFonts w:asciiTheme="majorHAnsi" w:hAnsiTheme="majorHAnsi" w:cstheme="majorHAnsi"/>
          <w:b/>
          <w:bCs/>
          <w:sz w:val="28"/>
          <w:szCs w:val="28"/>
        </w:rPr>
        <w:t>.</w:t>
      </w:r>
      <w:r w:rsidR="00464BE0" w:rsidRPr="00C614F4">
        <w:rPr>
          <w:rFonts w:asciiTheme="majorHAnsi" w:hAnsiTheme="majorHAnsi" w:cstheme="majorHAnsi"/>
          <w:b/>
          <w:bCs/>
          <w:sz w:val="28"/>
          <w:szCs w:val="28"/>
        </w:rPr>
        <w:t>Result &amp; Discussion</w:t>
      </w:r>
    </w:p>
    <w:p w14:paraId="5F2241FD" w14:textId="77777777" w:rsidR="005D526F" w:rsidRPr="00C614F4" w:rsidRDefault="005D526F" w:rsidP="003F6C8E">
      <w:pPr>
        <w:rPr>
          <w:rFonts w:asciiTheme="majorHAnsi" w:hAnsiTheme="majorHAnsi" w:cstheme="majorHAnsi"/>
          <w:sz w:val="24"/>
          <w:szCs w:val="24"/>
        </w:rPr>
      </w:pPr>
      <w:r w:rsidRPr="00C614F4">
        <w:rPr>
          <w:rFonts w:asciiTheme="majorHAnsi" w:hAnsiTheme="majorHAnsi" w:cstheme="majorHAnsi"/>
          <w:sz w:val="24"/>
          <w:szCs w:val="24"/>
        </w:rPr>
        <w:t>The AI-driven intrusion detection system was successfully implemented using Random Forest and XGBoost models. The Random Forest classifier achieved an accuracy of 90%, while XGBoost achieved 88-92%</w:t>
      </w:r>
      <w:r w:rsidRPr="00C614F4">
        <w:rPr>
          <w:rFonts w:asciiTheme="majorHAnsi" w:hAnsiTheme="majorHAnsi" w:cstheme="majorHAnsi"/>
          <w:b/>
          <w:bCs/>
          <w:sz w:val="24"/>
          <w:szCs w:val="24"/>
        </w:rPr>
        <w:t xml:space="preserve"> </w:t>
      </w:r>
      <w:r w:rsidRPr="00C614F4">
        <w:rPr>
          <w:rFonts w:asciiTheme="majorHAnsi" w:hAnsiTheme="majorHAnsi" w:cstheme="majorHAnsi"/>
          <w:sz w:val="24"/>
          <w:szCs w:val="24"/>
        </w:rPr>
        <w:t xml:space="preserve">accuracy after hyperparameter tuning. The confusion matrices showed that both models effectively detected intrusions with minimal false positives. Feature importance analysis revealed that CPU load, memory usage, and network latency were the most critical factors in intrusion detection. While the models </w:t>
      </w:r>
      <w:r w:rsidRPr="00C614F4">
        <w:rPr>
          <w:rFonts w:asciiTheme="majorHAnsi" w:hAnsiTheme="majorHAnsi" w:cstheme="majorHAnsi"/>
          <w:sz w:val="24"/>
          <w:szCs w:val="24"/>
        </w:rPr>
        <w:lastRenderedPageBreak/>
        <w:t>performed well, XGBoost required more computational resources. Future improvements could involve using deep learning techniques, such as LSTMs or CNNs, to further enhance detection accuracy and real-</w:t>
      </w:r>
    </w:p>
    <w:p w14:paraId="733FB6E1" w14:textId="773248DD" w:rsidR="00A8644B" w:rsidRPr="00C614F4" w:rsidRDefault="005D526F" w:rsidP="003F6C8E">
      <w:pPr>
        <w:rPr>
          <w:rFonts w:asciiTheme="majorHAnsi" w:hAnsiTheme="majorHAnsi" w:cstheme="majorHAnsi"/>
          <w:sz w:val="24"/>
          <w:szCs w:val="24"/>
        </w:rPr>
      </w:pPr>
      <w:r w:rsidRPr="00C614F4">
        <w:rPr>
          <w:rFonts w:asciiTheme="majorHAnsi" w:hAnsiTheme="majorHAnsi" w:cstheme="majorHAnsi"/>
          <w:sz w:val="24"/>
          <w:szCs w:val="24"/>
        </w:rPr>
        <w:t>time performance.</w:t>
      </w:r>
    </w:p>
    <w:p w14:paraId="7B38C2C1" w14:textId="552139A7" w:rsidR="005D526F" w:rsidRPr="00C614F4" w:rsidRDefault="00856AD0" w:rsidP="003F6C8E">
      <w:pPr>
        <w:rPr>
          <w:rFonts w:asciiTheme="majorHAnsi" w:hAnsiTheme="majorHAnsi" w:cstheme="majorHAnsi"/>
          <w:b/>
          <w:bCs/>
          <w:sz w:val="28"/>
          <w:szCs w:val="28"/>
        </w:rPr>
      </w:pPr>
      <w:r w:rsidRPr="00C614F4">
        <w:rPr>
          <w:rFonts w:asciiTheme="majorHAnsi" w:hAnsiTheme="majorHAnsi" w:cstheme="majorHAnsi"/>
          <w:b/>
          <w:bCs/>
          <w:noProof/>
          <w:sz w:val="28"/>
          <w:szCs w:val="28"/>
        </w:rPr>
        <w:drawing>
          <wp:inline distT="0" distB="0" distL="0" distR="0" wp14:anchorId="76ADB0ED" wp14:editId="5A926548">
            <wp:extent cx="5486400" cy="2980055"/>
            <wp:effectExtent l="0" t="0" r="0" b="0"/>
            <wp:docPr id="15927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884" name=""/>
                    <pic:cNvPicPr/>
                  </pic:nvPicPr>
                  <pic:blipFill>
                    <a:blip r:embed="rId9"/>
                    <a:stretch>
                      <a:fillRect/>
                    </a:stretch>
                  </pic:blipFill>
                  <pic:spPr>
                    <a:xfrm>
                      <a:off x="0" y="0"/>
                      <a:ext cx="5486400" cy="2980055"/>
                    </a:xfrm>
                    <a:prstGeom prst="rect">
                      <a:avLst/>
                    </a:prstGeom>
                  </pic:spPr>
                </pic:pic>
              </a:graphicData>
            </a:graphic>
          </wp:inline>
        </w:drawing>
      </w:r>
    </w:p>
    <w:p w14:paraId="59A6BE6E" w14:textId="77777777" w:rsidR="00856AD0" w:rsidRPr="00C614F4" w:rsidRDefault="00856AD0" w:rsidP="005D526F">
      <w:pPr>
        <w:jc w:val="center"/>
        <w:rPr>
          <w:rFonts w:asciiTheme="majorHAnsi" w:hAnsiTheme="majorHAnsi" w:cstheme="majorHAnsi"/>
          <w:sz w:val="20"/>
          <w:szCs w:val="20"/>
        </w:rPr>
      </w:pPr>
    </w:p>
    <w:p w14:paraId="4C6D1B97" w14:textId="647E744F" w:rsidR="00856AD0" w:rsidRPr="00C614F4" w:rsidRDefault="005D526F" w:rsidP="00C614F4">
      <w:pPr>
        <w:jc w:val="center"/>
        <w:rPr>
          <w:rFonts w:asciiTheme="majorHAnsi" w:hAnsiTheme="majorHAnsi" w:cstheme="majorHAnsi"/>
          <w:sz w:val="20"/>
          <w:szCs w:val="20"/>
        </w:rPr>
      </w:pPr>
      <w:r w:rsidRPr="00C614F4">
        <w:rPr>
          <w:rFonts w:asciiTheme="majorHAnsi" w:hAnsiTheme="majorHAnsi" w:cstheme="majorHAnsi"/>
          <w:sz w:val="20"/>
          <w:szCs w:val="20"/>
        </w:rPr>
        <w:t>Fig.</w:t>
      </w:r>
      <w:r w:rsidR="006E6525">
        <w:rPr>
          <w:rFonts w:asciiTheme="majorHAnsi" w:hAnsiTheme="majorHAnsi" w:cstheme="majorHAnsi"/>
          <w:sz w:val="20"/>
          <w:szCs w:val="20"/>
        </w:rPr>
        <w:t>9</w:t>
      </w:r>
      <w:r w:rsidR="007A6393" w:rsidRPr="00C614F4">
        <w:rPr>
          <w:rFonts w:asciiTheme="majorHAnsi" w:hAnsiTheme="majorHAnsi" w:cstheme="majorHAnsi"/>
          <w:sz w:val="20"/>
          <w:szCs w:val="20"/>
        </w:rPr>
        <w:t>.1. Model Performance Evaluation for AI-Based Intrusion Detection in Cloud Network</w:t>
      </w:r>
    </w:p>
    <w:p w14:paraId="1465C2EF" w14:textId="2C657CAF" w:rsidR="005D526F" w:rsidRPr="00C614F4" w:rsidRDefault="00856AD0" w:rsidP="003F6C8E">
      <w:pPr>
        <w:rPr>
          <w:rFonts w:asciiTheme="majorHAnsi" w:hAnsiTheme="majorHAnsi" w:cstheme="majorHAnsi"/>
          <w:b/>
          <w:bCs/>
          <w:sz w:val="28"/>
          <w:szCs w:val="28"/>
        </w:rPr>
      </w:pPr>
      <w:r w:rsidRPr="00C614F4">
        <w:rPr>
          <w:rFonts w:asciiTheme="majorHAnsi" w:hAnsiTheme="majorHAnsi" w:cstheme="majorHAnsi"/>
          <w:b/>
          <w:bCs/>
          <w:noProof/>
          <w:sz w:val="28"/>
          <w:szCs w:val="28"/>
        </w:rPr>
        <w:drawing>
          <wp:inline distT="0" distB="0" distL="0" distR="0" wp14:anchorId="2B33DCF3" wp14:editId="60FD1E82">
            <wp:extent cx="5486400" cy="2284095"/>
            <wp:effectExtent l="0" t="0" r="0" b="1905"/>
            <wp:docPr id="449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2961" name=""/>
                    <pic:cNvPicPr/>
                  </pic:nvPicPr>
                  <pic:blipFill>
                    <a:blip r:embed="rId10"/>
                    <a:stretch>
                      <a:fillRect/>
                    </a:stretch>
                  </pic:blipFill>
                  <pic:spPr>
                    <a:xfrm>
                      <a:off x="0" y="0"/>
                      <a:ext cx="5486400" cy="2284095"/>
                    </a:xfrm>
                    <a:prstGeom prst="rect">
                      <a:avLst/>
                    </a:prstGeom>
                  </pic:spPr>
                </pic:pic>
              </a:graphicData>
            </a:graphic>
          </wp:inline>
        </w:drawing>
      </w:r>
    </w:p>
    <w:p w14:paraId="7D86E570" w14:textId="77777777" w:rsidR="007A6393" w:rsidRPr="00C614F4" w:rsidRDefault="007A6393" w:rsidP="007A6393">
      <w:pPr>
        <w:jc w:val="center"/>
        <w:rPr>
          <w:rFonts w:asciiTheme="majorHAnsi" w:hAnsiTheme="majorHAnsi" w:cstheme="majorHAnsi"/>
          <w:sz w:val="20"/>
          <w:szCs w:val="20"/>
        </w:rPr>
      </w:pPr>
    </w:p>
    <w:p w14:paraId="458F4097" w14:textId="70C6CE85" w:rsidR="00856AD0" w:rsidRPr="00C614F4" w:rsidRDefault="007A6393" w:rsidP="007A6393">
      <w:pPr>
        <w:jc w:val="center"/>
        <w:rPr>
          <w:rFonts w:asciiTheme="majorHAnsi" w:hAnsiTheme="majorHAnsi" w:cstheme="majorHAnsi"/>
          <w:sz w:val="20"/>
          <w:szCs w:val="20"/>
          <w:lang w:val="en-IN"/>
        </w:rPr>
      </w:pPr>
      <w:r w:rsidRPr="00C614F4">
        <w:rPr>
          <w:rFonts w:asciiTheme="majorHAnsi" w:hAnsiTheme="majorHAnsi" w:cstheme="majorHAnsi"/>
          <w:sz w:val="20"/>
          <w:szCs w:val="20"/>
        </w:rPr>
        <w:t>Fig.</w:t>
      </w:r>
      <w:r w:rsidR="006E6525">
        <w:rPr>
          <w:rFonts w:asciiTheme="majorHAnsi" w:hAnsiTheme="majorHAnsi" w:cstheme="majorHAnsi"/>
          <w:sz w:val="20"/>
          <w:szCs w:val="20"/>
        </w:rPr>
        <w:t>9</w:t>
      </w:r>
      <w:r w:rsidRPr="00C614F4">
        <w:rPr>
          <w:rFonts w:asciiTheme="majorHAnsi" w:hAnsiTheme="majorHAnsi" w:cstheme="majorHAnsi"/>
          <w:sz w:val="20"/>
          <w:szCs w:val="20"/>
        </w:rPr>
        <w:t>.2.</w:t>
      </w:r>
      <w:r w:rsidRPr="00C614F4">
        <w:rPr>
          <w:rFonts w:asciiTheme="majorHAnsi" w:eastAsia="Times New Roman" w:hAnsiTheme="majorHAnsi" w:cstheme="majorHAnsi"/>
          <w:sz w:val="20"/>
          <w:szCs w:val="20"/>
          <w:lang w:val="en-IN" w:eastAsia="en-IN"/>
        </w:rPr>
        <w:t xml:space="preserve"> </w:t>
      </w:r>
      <w:r w:rsidRPr="00C614F4">
        <w:rPr>
          <w:rFonts w:asciiTheme="majorHAnsi" w:hAnsiTheme="majorHAnsi" w:cstheme="majorHAnsi"/>
          <w:sz w:val="20"/>
          <w:szCs w:val="20"/>
          <w:lang w:val="en-IN"/>
        </w:rPr>
        <w:t>XGBoost Classification Report for AI-Based Intrusion Detection in Cloud Networks</w:t>
      </w:r>
    </w:p>
    <w:p w14:paraId="5A240B5B" w14:textId="77777777" w:rsidR="00856AD0" w:rsidRPr="00C614F4" w:rsidRDefault="00856AD0" w:rsidP="003F6C8E">
      <w:pPr>
        <w:rPr>
          <w:rFonts w:asciiTheme="majorHAnsi" w:hAnsiTheme="majorHAnsi" w:cstheme="majorHAnsi"/>
          <w:b/>
          <w:bCs/>
          <w:sz w:val="28"/>
          <w:szCs w:val="28"/>
        </w:rPr>
      </w:pPr>
    </w:p>
    <w:p w14:paraId="2205AA40" w14:textId="4B9453F5" w:rsidR="005D526F" w:rsidRPr="00C614F4" w:rsidRDefault="005D526F" w:rsidP="003F6C8E">
      <w:pPr>
        <w:rPr>
          <w:rFonts w:asciiTheme="majorHAnsi" w:hAnsiTheme="majorHAnsi" w:cstheme="majorHAnsi"/>
          <w:b/>
          <w:bCs/>
          <w:sz w:val="28"/>
          <w:szCs w:val="28"/>
        </w:rPr>
      </w:pPr>
      <w:r w:rsidRPr="00C614F4">
        <w:rPr>
          <w:rFonts w:asciiTheme="majorHAnsi" w:hAnsiTheme="majorHAnsi" w:cstheme="majorHAnsi"/>
          <w:b/>
          <w:bCs/>
          <w:noProof/>
          <w:sz w:val="28"/>
          <w:szCs w:val="28"/>
        </w:rPr>
        <w:lastRenderedPageBreak/>
        <w:drawing>
          <wp:inline distT="0" distB="0" distL="0" distR="0" wp14:anchorId="1CA2C58E" wp14:editId="506510BD">
            <wp:extent cx="6108065" cy="2857500"/>
            <wp:effectExtent l="0" t="0" r="6985" b="0"/>
            <wp:docPr id="51007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7918" name="Picture 51007918"/>
                    <pic:cNvPicPr/>
                  </pic:nvPicPr>
                  <pic:blipFill>
                    <a:blip r:embed="rId11"/>
                    <a:stretch>
                      <a:fillRect/>
                    </a:stretch>
                  </pic:blipFill>
                  <pic:spPr>
                    <a:xfrm>
                      <a:off x="0" y="0"/>
                      <a:ext cx="6116455" cy="2861425"/>
                    </a:xfrm>
                    <a:prstGeom prst="rect">
                      <a:avLst/>
                    </a:prstGeom>
                  </pic:spPr>
                </pic:pic>
              </a:graphicData>
            </a:graphic>
          </wp:inline>
        </w:drawing>
      </w:r>
    </w:p>
    <w:p w14:paraId="6ADF369E" w14:textId="77777777" w:rsidR="00DF4281" w:rsidRDefault="00DF4281" w:rsidP="00C614F4">
      <w:pPr>
        <w:jc w:val="center"/>
        <w:rPr>
          <w:rFonts w:asciiTheme="majorHAnsi" w:hAnsiTheme="majorHAnsi" w:cstheme="majorHAnsi"/>
          <w:sz w:val="20"/>
          <w:szCs w:val="20"/>
        </w:rPr>
      </w:pPr>
    </w:p>
    <w:p w14:paraId="4469BDEE" w14:textId="5C0C45E9" w:rsidR="007A6393" w:rsidRDefault="007A6393" w:rsidP="00C614F4">
      <w:pPr>
        <w:jc w:val="center"/>
        <w:rPr>
          <w:rFonts w:asciiTheme="majorHAnsi" w:hAnsiTheme="majorHAnsi" w:cstheme="majorHAnsi"/>
          <w:sz w:val="20"/>
          <w:szCs w:val="20"/>
          <w:lang w:val="en-IN"/>
        </w:rPr>
      </w:pPr>
      <w:r w:rsidRPr="00C614F4">
        <w:rPr>
          <w:rFonts w:asciiTheme="majorHAnsi" w:hAnsiTheme="majorHAnsi" w:cstheme="majorHAnsi"/>
          <w:sz w:val="20"/>
          <w:szCs w:val="20"/>
        </w:rPr>
        <w:t>Fig.</w:t>
      </w:r>
      <w:r w:rsidR="006E6525">
        <w:rPr>
          <w:rFonts w:asciiTheme="majorHAnsi" w:hAnsiTheme="majorHAnsi" w:cstheme="majorHAnsi"/>
          <w:sz w:val="20"/>
          <w:szCs w:val="20"/>
        </w:rPr>
        <w:t>9</w:t>
      </w:r>
      <w:r w:rsidRPr="00C614F4">
        <w:rPr>
          <w:rFonts w:asciiTheme="majorHAnsi" w:hAnsiTheme="majorHAnsi" w:cstheme="majorHAnsi"/>
          <w:sz w:val="20"/>
          <w:szCs w:val="20"/>
        </w:rPr>
        <w:t>.3</w:t>
      </w:r>
      <w:r w:rsidR="00C614F4" w:rsidRPr="00C614F4">
        <w:rPr>
          <w:rFonts w:asciiTheme="majorHAnsi" w:hAnsiTheme="majorHAnsi" w:cstheme="majorHAnsi"/>
          <w:sz w:val="20"/>
          <w:szCs w:val="20"/>
          <w:lang w:val="en-IN"/>
        </w:rPr>
        <w:t>.</w:t>
      </w:r>
      <w:r w:rsidRPr="00C614F4">
        <w:rPr>
          <w:rFonts w:asciiTheme="majorHAnsi" w:hAnsiTheme="majorHAnsi" w:cstheme="majorHAnsi"/>
          <w:sz w:val="20"/>
          <w:szCs w:val="20"/>
          <w:lang w:val="en-IN"/>
        </w:rPr>
        <w:t xml:space="preserve"> Confusion Matrices of Random Forest and XGBoost for Intrusion Detection in Cloud Networks</w:t>
      </w:r>
    </w:p>
    <w:p w14:paraId="6697AC73" w14:textId="77777777" w:rsidR="00DF4281" w:rsidRPr="00C614F4" w:rsidRDefault="00DF4281" w:rsidP="00C614F4">
      <w:pPr>
        <w:jc w:val="center"/>
        <w:rPr>
          <w:rFonts w:asciiTheme="majorHAnsi" w:hAnsiTheme="majorHAnsi" w:cstheme="majorHAnsi"/>
          <w:sz w:val="20"/>
          <w:szCs w:val="20"/>
          <w:lang w:val="en-IN"/>
        </w:rPr>
      </w:pPr>
    </w:p>
    <w:p w14:paraId="79863DD7" w14:textId="1EA09B24" w:rsidR="004C19D2" w:rsidRPr="00C614F4" w:rsidRDefault="005D526F" w:rsidP="003F6C8E">
      <w:pPr>
        <w:rPr>
          <w:rFonts w:asciiTheme="majorHAnsi" w:hAnsiTheme="majorHAnsi" w:cstheme="majorHAnsi"/>
          <w:b/>
          <w:bCs/>
          <w:sz w:val="28"/>
          <w:szCs w:val="28"/>
        </w:rPr>
      </w:pPr>
      <w:r w:rsidRPr="00C614F4">
        <w:rPr>
          <w:rFonts w:asciiTheme="majorHAnsi" w:hAnsiTheme="majorHAnsi" w:cstheme="majorHAnsi"/>
          <w:b/>
          <w:bCs/>
          <w:noProof/>
          <w:sz w:val="28"/>
          <w:szCs w:val="28"/>
        </w:rPr>
        <w:drawing>
          <wp:inline distT="0" distB="0" distL="0" distR="0" wp14:anchorId="5D39FDB5" wp14:editId="67E7DFFB">
            <wp:extent cx="5745480" cy="2842260"/>
            <wp:effectExtent l="0" t="0" r="7620" b="0"/>
            <wp:docPr id="1762959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59259" name="Picture 1762959259"/>
                    <pic:cNvPicPr/>
                  </pic:nvPicPr>
                  <pic:blipFill>
                    <a:blip r:embed="rId12"/>
                    <a:stretch>
                      <a:fillRect/>
                    </a:stretch>
                  </pic:blipFill>
                  <pic:spPr>
                    <a:xfrm>
                      <a:off x="0" y="0"/>
                      <a:ext cx="5745480" cy="2842260"/>
                    </a:xfrm>
                    <a:prstGeom prst="rect">
                      <a:avLst/>
                    </a:prstGeom>
                  </pic:spPr>
                </pic:pic>
              </a:graphicData>
            </a:graphic>
          </wp:inline>
        </w:drawing>
      </w:r>
    </w:p>
    <w:p w14:paraId="3614B3D4" w14:textId="621C281B" w:rsidR="00C614F4" w:rsidRPr="00C614F4" w:rsidRDefault="00C614F4" w:rsidP="00DF4281">
      <w:pPr>
        <w:jc w:val="center"/>
        <w:rPr>
          <w:rFonts w:asciiTheme="majorHAnsi" w:hAnsiTheme="majorHAnsi" w:cstheme="majorHAnsi"/>
          <w:sz w:val="20"/>
          <w:szCs w:val="20"/>
        </w:rPr>
      </w:pPr>
      <w:r w:rsidRPr="00C614F4">
        <w:rPr>
          <w:rFonts w:asciiTheme="majorHAnsi" w:hAnsiTheme="majorHAnsi" w:cstheme="majorHAnsi"/>
          <w:sz w:val="20"/>
          <w:szCs w:val="20"/>
        </w:rPr>
        <w:t>Fig.</w:t>
      </w:r>
      <w:r w:rsidR="006E6525">
        <w:rPr>
          <w:rFonts w:asciiTheme="majorHAnsi" w:hAnsiTheme="majorHAnsi" w:cstheme="majorHAnsi"/>
          <w:sz w:val="20"/>
          <w:szCs w:val="20"/>
        </w:rPr>
        <w:t>9</w:t>
      </w:r>
      <w:r w:rsidRPr="00C614F4">
        <w:rPr>
          <w:rFonts w:asciiTheme="majorHAnsi" w:hAnsiTheme="majorHAnsi" w:cstheme="majorHAnsi"/>
          <w:sz w:val="20"/>
          <w:szCs w:val="20"/>
        </w:rPr>
        <w:t>.4.</w:t>
      </w:r>
      <w:r w:rsidRPr="00C614F4">
        <w:rPr>
          <w:rFonts w:asciiTheme="majorHAnsi" w:hAnsiTheme="majorHAnsi" w:cstheme="majorHAnsi"/>
        </w:rPr>
        <w:t xml:space="preserve"> </w:t>
      </w:r>
      <w:r w:rsidRPr="00C614F4">
        <w:rPr>
          <w:rFonts w:asciiTheme="majorHAnsi" w:hAnsiTheme="majorHAnsi" w:cstheme="majorHAnsi"/>
          <w:sz w:val="20"/>
          <w:szCs w:val="20"/>
        </w:rPr>
        <w:t>Feature Importance of Random Forest and XGBoost Models for Intrusion Detection</w:t>
      </w:r>
    </w:p>
    <w:p w14:paraId="623F16C2" w14:textId="77777777" w:rsidR="00C614F4" w:rsidRDefault="00C614F4" w:rsidP="00F77F69">
      <w:pPr>
        <w:jc w:val="center"/>
        <w:rPr>
          <w:rFonts w:asciiTheme="majorHAnsi" w:hAnsiTheme="majorHAnsi" w:cstheme="majorHAnsi"/>
          <w:sz w:val="20"/>
          <w:szCs w:val="20"/>
        </w:rPr>
      </w:pPr>
    </w:p>
    <w:p w14:paraId="6049F8FD" w14:textId="77777777" w:rsidR="00DF4281" w:rsidRDefault="00DF4281" w:rsidP="00F77F69">
      <w:pPr>
        <w:jc w:val="center"/>
        <w:rPr>
          <w:rFonts w:asciiTheme="majorHAnsi" w:hAnsiTheme="majorHAnsi" w:cstheme="majorHAnsi"/>
          <w:sz w:val="20"/>
          <w:szCs w:val="20"/>
        </w:rPr>
      </w:pPr>
    </w:p>
    <w:p w14:paraId="451C9663" w14:textId="77777777" w:rsidR="00DF4281" w:rsidRDefault="00DF4281" w:rsidP="00F77F69">
      <w:pPr>
        <w:jc w:val="center"/>
        <w:rPr>
          <w:rFonts w:asciiTheme="majorHAnsi" w:hAnsiTheme="majorHAnsi" w:cstheme="majorHAnsi"/>
          <w:sz w:val="20"/>
          <w:szCs w:val="20"/>
        </w:rPr>
      </w:pPr>
    </w:p>
    <w:p w14:paraId="09DDCE28" w14:textId="77777777" w:rsidR="00DF4281" w:rsidRPr="00C614F4" w:rsidRDefault="00DF4281" w:rsidP="006E6525">
      <w:pPr>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1425"/>
        <w:gridCol w:w="1484"/>
        <w:gridCol w:w="1432"/>
        <w:gridCol w:w="1432"/>
        <w:gridCol w:w="1429"/>
        <w:gridCol w:w="1428"/>
      </w:tblGrid>
      <w:tr w:rsidR="004C19D2" w:rsidRPr="00C614F4" w14:paraId="2303F563" w14:textId="77777777" w:rsidTr="004C19D2">
        <w:tc>
          <w:tcPr>
            <w:tcW w:w="1425" w:type="dxa"/>
          </w:tcPr>
          <w:p w14:paraId="2AFFA500"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S.No</w:t>
            </w:r>
          </w:p>
        </w:tc>
        <w:tc>
          <w:tcPr>
            <w:tcW w:w="1484" w:type="dxa"/>
          </w:tcPr>
          <w:p w14:paraId="2C69B676"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Paper Title</w:t>
            </w:r>
          </w:p>
        </w:tc>
        <w:tc>
          <w:tcPr>
            <w:tcW w:w="1432" w:type="dxa"/>
          </w:tcPr>
          <w:p w14:paraId="6E898EF4"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Accuracy</w:t>
            </w:r>
          </w:p>
        </w:tc>
        <w:tc>
          <w:tcPr>
            <w:tcW w:w="1432" w:type="dxa"/>
          </w:tcPr>
          <w:p w14:paraId="2E3E086C"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Precision</w:t>
            </w:r>
          </w:p>
        </w:tc>
        <w:tc>
          <w:tcPr>
            <w:tcW w:w="1429" w:type="dxa"/>
          </w:tcPr>
          <w:p w14:paraId="1CD5F2B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Recall</w:t>
            </w:r>
          </w:p>
        </w:tc>
        <w:tc>
          <w:tcPr>
            <w:tcW w:w="1428" w:type="dxa"/>
          </w:tcPr>
          <w:p w14:paraId="56CD74B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F1-Score</w:t>
            </w:r>
          </w:p>
        </w:tc>
      </w:tr>
      <w:tr w:rsidR="004C19D2" w:rsidRPr="00C614F4" w14:paraId="43ACE56A" w14:textId="77777777" w:rsidTr="004C19D2">
        <w:tc>
          <w:tcPr>
            <w:tcW w:w="1425" w:type="dxa"/>
          </w:tcPr>
          <w:p w14:paraId="69E9AD6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w:t>
            </w:r>
          </w:p>
        </w:tc>
        <w:tc>
          <w:tcPr>
            <w:tcW w:w="1484" w:type="dxa"/>
          </w:tcPr>
          <w:p w14:paraId="44AF4654"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AI-Based Intrusion Detection in Cloud Networks</w:t>
            </w:r>
          </w:p>
        </w:tc>
        <w:tc>
          <w:tcPr>
            <w:tcW w:w="1432" w:type="dxa"/>
          </w:tcPr>
          <w:p w14:paraId="1329D78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w:t>
            </w:r>
          </w:p>
        </w:tc>
        <w:tc>
          <w:tcPr>
            <w:tcW w:w="1432" w:type="dxa"/>
          </w:tcPr>
          <w:p w14:paraId="473E8680"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w:t>
            </w:r>
          </w:p>
        </w:tc>
        <w:tc>
          <w:tcPr>
            <w:tcW w:w="1429" w:type="dxa"/>
          </w:tcPr>
          <w:p w14:paraId="44BAAD46"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28" w:type="dxa"/>
          </w:tcPr>
          <w:p w14:paraId="489628ED"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0.905</w:t>
            </w:r>
          </w:p>
        </w:tc>
      </w:tr>
      <w:tr w:rsidR="004C19D2" w:rsidRPr="00C614F4" w14:paraId="1CA93F81" w14:textId="77777777" w:rsidTr="004C19D2">
        <w:tc>
          <w:tcPr>
            <w:tcW w:w="1425" w:type="dxa"/>
          </w:tcPr>
          <w:p w14:paraId="5AE9DAC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2</w:t>
            </w:r>
          </w:p>
        </w:tc>
        <w:tc>
          <w:tcPr>
            <w:tcW w:w="1484" w:type="dxa"/>
          </w:tcPr>
          <w:p w14:paraId="587A611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Machine Learning Techniques for Detecting Cyber Attacks in Cloud</w:t>
            </w:r>
          </w:p>
        </w:tc>
        <w:tc>
          <w:tcPr>
            <w:tcW w:w="1432" w:type="dxa"/>
          </w:tcPr>
          <w:p w14:paraId="69EB07D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w:t>
            </w:r>
          </w:p>
        </w:tc>
        <w:tc>
          <w:tcPr>
            <w:tcW w:w="1432" w:type="dxa"/>
          </w:tcPr>
          <w:p w14:paraId="7899B40D"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29" w:type="dxa"/>
          </w:tcPr>
          <w:p w14:paraId="3B9D3FD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28" w:type="dxa"/>
          </w:tcPr>
          <w:p w14:paraId="1AA73BA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0.895</w:t>
            </w:r>
          </w:p>
        </w:tc>
      </w:tr>
      <w:tr w:rsidR="004C19D2" w:rsidRPr="00C614F4" w14:paraId="5C6861C5" w14:textId="77777777" w:rsidTr="004C19D2">
        <w:tc>
          <w:tcPr>
            <w:tcW w:w="1425" w:type="dxa"/>
          </w:tcPr>
          <w:p w14:paraId="23F601AB"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3</w:t>
            </w:r>
          </w:p>
        </w:tc>
        <w:tc>
          <w:tcPr>
            <w:tcW w:w="1484" w:type="dxa"/>
          </w:tcPr>
          <w:p w14:paraId="2FAAD3BD"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Deep Learning-Based Intrusion Prevention in Cloud Environments</w:t>
            </w:r>
          </w:p>
        </w:tc>
        <w:tc>
          <w:tcPr>
            <w:tcW w:w="1432" w:type="dxa"/>
          </w:tcPr>
          <w:p w14:paraId="4789D29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32" w:type="dxa"/>
          </w:tcPr>
          <w:p w14:paraId="0D6128B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w:t>
            </w:r>
          </w:p>
        </w:tc>
        <w:tc>
          <w:tcPr>
            <w:tcW w:w="1429" w:type="dxa"/>
          </w:tcPr>
          <w:p w14:paraId="636425AF"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0.86</w:t>
            </w:r>
          </w:p>
        </w:tc>
        <w:tc>
          <w:tcPr>
            <w:tcW w:w="1428" w:type="dxa"/>
          </w:tcPr>
          <w:p w14:paraId="14069AAC"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0.87</w:t>
            </w:r>
          </w:p>
        </w:tc>
      </w:tr>
      <w:tr w:rsidR="004C19D2" w:rsidRPr="00C614F4" w14:paraId="16C47F16" w14:textId="77777777" w:rsidTr="004C19D2">
        <w:tc>
          <w:tcPr>
            <w:tcW w:w="1425" w:type="dxa"/>
          </w:tcPr>
          <w:p w14:paraId="2B7B9FA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4</w:t>
            </w:r>
          </w:p>
        </w:tc>
        <w:tc>
          <w:tcPr>
            <w:tcW w:w="1484" w:type="dxa"/>
          </w:tcPr>
          <w:p w14:paraId="40A7ADE4"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Hybrid AI Models for Cloud Intrusion Detection</w:t>
            </w:r>
          </w:p>
        </w:tc>
        <w:tc>
          <w:tcPr>
            <w:tcW w:w="1432" w:type="dxa"/>
          </w:tcPr>
          <w:p w14:paraId="7BC6EBD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0.93</w:t>
            </w:r>
          </w:p>
        </w:tc>
        <w:tc>
          <w:tcPr>
            <w:tcW w:w="1432" w:type="dxa"/>
          </w:tcPr>
          <w:p w14:paraId="1952025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w:t>
            </w:r>
          </w:p>
        </w:tc>
        <w:tc>
          <w:tcPr>
            <w:tcW w:w="1429" w:type="dxa"/>
          </w:tcPr>
          <w:p w14:paraId="7A31048B"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w:t>
            </w:r>
          </w:p>
        </w:tc>
        <w:tc>
          <w:tcPr>
            <w:tcW w:w="1428" w:type="dxa"/>
          </w:tcPr>
          <w:p w14:paraId="45883E22"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0.915</w:t>
            </w:r>
          </w:p>
        </w:tc>
      </w:tr>
      <w:tr w:rsidR="004C19D2" w:rsidRPr="00C614F4" w14:paraId="44474D5A" w14:textId="77777777" w:rsidTr="004C19D2">
        <w:tc>
          <w:tcPr>
            <w:tcW w:w="1425" w:type="dxa"/>
          </w:tcPr>
          <w:p w14:paraId="0B4C3594"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5</w:t>
            </w:r>
          </w:p>
        </w:tc>
        <w:tc>
          <w:tcPr>
            <w:tcW w:w="1484" w:type="dxa"/>
          </w:tcPr>
          <w:p w14:paraId="05B0264B"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Anomaly Detection in Cloud Networks Using AI</w:t>
            </w:r>
          </w:p>
        </w:tc>
        <w:tc>
          <w:tcPr>
            <w:tcW w:w="1432" w:type="dxa"/>
          </w:tcPr>
          <w:p w14:paraId="51B9AF36"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32" w:type="dxa"/>
          </w:tcPr>
          <w:p w14:paraId="5B838BA6"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29" w:type="dxa"/>
          </w:tcPr>
          <w:p w14:paraId="609141C2"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w:t>
            </w:r>
          </w:p>
        </w:tc>
        <w:tc>
          <w:tcPr>
            <w:tcW w:w="1428" w:type="dxa"/>
          </w:tcPr>
          <w:p w14:paraId="3F94A33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0.885</w:t>
            </w:r>
          </w:p>
        </w:tc>
      </w:tr>
      <w:tr w:rsidR="004C19D2" w:rsidRPr="00C614F4" w14:paraId="454ABD27" w14:textId="77777777" w:rsidTr="004C19D2">
        <w:tc>
          <w:tcPr>
            <w:tcW w:w="1425" w:type="dxa"/>
          </w:tcPr>
          <w:p w14:paraId="7E6F48A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6</w:t>
            </w:r>
          </w:p>
        </w:tc>
        <w:tc>
          <w:tcPr>
            <w:tcW w:w="1484" w:type="dxa"/>
          </w:tcPr>
          <w:p w14:paraId="0E429858"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Intrusion Detection in Cloud Computing Using Deep Learning</w:t>
            </w:r>
          </w:p>
        </w:tc>
        <w:tc>
          <w:tcPr>
            <w:tcW w:w="1432" w:type="dxa"/>
          </w:tcPr>
          <w:p w14:paraId="2BDB16A7"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0.93</w:t>
            </w:r>
          </w:p>
        </w:tc>
        <w:tc>
          <w:tcPr>
            <w:tcW w:w="1432" w:type="dxa"/>
          </w:tcPr>
          <w:p w14:paraId="0F00BE5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w:t>
            </w:r>
          </w:p>
        </w:tc>
        <w:tc>
          <w:tcPr>
            <w:tcW w:w="1429" w:type="dxa"/>
          </w:tcPr>
          <w:p w14:paraId="2A93CA6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28" w:type="dxa"/>
          </w:tcPr>
          <w:p w14:paraId="02C7C7DB"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w:t>
            </w:r>
          </w:p>
        </w:tc>
      </w:tr>
      <w:tr w:rsidR="004C19D2" w:rsidRPr="00C614F4" w14:paraId="03FA08CE" w14:textId="77777777" w:rsidTr="004C19D2">
        <w:tc>
          <w:tcPr>
            <w:tcW w:w="1425" w:type="dxa"/>
          </w:tcPr>
          <w:p w14:paraId="5F475B88"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7</w:t>
            </w:r>
          </w:p>
        </w:tc>
        <w:tc>
          <w:tcPr>
            <w:tcW w:w="1484" w:type="dxa"/>
          </w:tcPr>
          <w:p w14:paraId="4F8F637F"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AI-Driven Security Mechanisms for Cloud Intrusion Detection</w:t>
            </w:r>
          </w:p>
        </w:tc>
        <w:tc>
          <w:tcPr>
            <w:tcW w:w="1432" w:type="dxa"/>
          </w:tcPr>
          <w:p w14:paraId="4AE8D8F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32" w:type="dxa"/>
          </w:tcPr>
          <w:p w14:paraId="61D8C07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29" w:type="dxa"/>
          </w:tcPr>
          <w:p w14:paraId="535D7B2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0.87</w:t>
            </w:r>
          </w:p>
        </w:tc>
        <w:tc>
          <w:tcPr>
            <w:tcW w:w="1428" w:type="dxa"/>
          </w:tcPr>
          <w:p w14:paraId="444AC87C"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w:t>
            </w:r>
          </w:p>
        </w:tc>
      </w:tr>
      <w:tr w:rsidR="004C19D2" w:rsidRPr="00C614F4" w14:paraId="07811D7D" w14:textId="77777777" w:rsidTr="004C19D2">
        <w:tc>
          <w:tcPr>
            <w:tcW w:w="1425" w:type="dxa"/>
          </w:tcPr>
          <w:p w14:paraId="2A306C74"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8</w:t>
            </w:r>
          </w:p>
        </w:tc>
        <w:tc>
          <w:tcPr>
            <w:tcW w:w="1484" w:type="dxa"/>
          </w:tcPr>
          <w:p w14:paraId="1EBD58A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Cloud Security Enhancement Through AI-Based Intrusion Detection</w:t>
            </w:r>
          </w:p>
        </w:tc>
        <w:tc>
          <w:tcPr>
            <w:tcW w:w="1432" w:type="dxa"/>
          </w:tcPr>
          <w:p w14:paraId="60FF1FE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w:t>
            </w:r>
          </w:p>
        </w:tc>
        <w:tc>
          <w:tcPr>
            <w:tcW w:w="1432" w:type="dxa"/>
          </w:tcPr>
          <w:p w14:paraId="367829A7"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0.87</w:t>
            </w:r>
          </w:p>
        </w:tc>
        <w:tc>
          <w:tcPr>
            <w:tcW w:w="1429" w:type="dxa"/>
          </w:tcPr>
          <w:p w14:paraId="3AE2B6BF"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0.85</w:t>
            </w:r>
          </w:p>
        </w:tc>
        <w:tc>
          <w:tcPr>
            <w:tcW w:w="1428" w:type="dxa"/>
          </w:tcPr>
          <w:p w14:paraId="2689976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0.86</w:t>
            </w:r>
          </w:p>
        </w:tc>
      </w:tr>
      <w:tr w:rsidR="004C19D2" w:rsidRPr="00C614F4" w14:paraId="0AE40455" w14:textId="77777777" w:rsidTr="004C19D2">
        <w:tc>
          <w:tcPr>
            <w:tcW w:w="1425" w:type="dxa"/>
          </w:tcPr>
          <w:p w14:paraId="7F54EF3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9</w:t>
            </w:r>
          </w:p>
        </w:tc>
        <w:tc>
          <w:tcPr>
            <w:tcW w:w="1484" w:type="dxa"/>
          </w:tcPr>
          <w:p w14:paraId="7869202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AI-Based Attack Prevention in Cloud Storage Systems</w:t>
            </w:r>
          </w:p>
        </w:tc>
        <w:tc>
          <w:tcPr>
            <w:tcW w:w="1432" w:type="dxa"/>
          </w:tcPr>
          <w:p w14:paraId="7402C9EF"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0.94</w:t>
            </w:r>
          </w:p>
        </w:tc>
        <w:tc>
          <w:tcPr>
            <w:tcW w:w="1432" w:type="dxa"/>
          </w:tcPr>
          <w:p w14:paraId="2A09D355"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0.93</w:t>
            </w:r>
          </w:p>
        </w:tc>
        <w:tc>
          <w:tcPr>
            <w:tcW w:w="1429" w:type="dxa"/>
          </w:tcPr>
          <w:p w14:paraId="55FD20F2"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w:t>
            </w:r>
          </w:p>
        </w:tc>
        <w:tc>
          <w:tcPr>
            <w:tcW w:w="1428" w:type="dxa"/>
          </w:tcPr>
          <w:p w14:paraId="6AE5BF2D"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0.925</w:t>
            </w:r>
          </w:p>
        </w:tc>
      </w:tr>
      <w:tr w:rsidR="004C19D2" w:rsidRPr="00C614F4" w14:paraId="7E4194E5" w14:textId="77777777" w:rsidTr="004C19D2">
        <w:tc>
          <w:tcPr>
            <w:tcW w:w="1425" w:type="dxa"/>
          </w:tcPr>
          <w:p w14:paraId="6886E268"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10</w:t>
            </w:r>
          </w:p>
        </w:tc>
        <w:tc>
          <w:tcPr>
            <w:tcW w:w="1484" w:type="dxa"/>
          </w:tcPr>
          <w:p w14:paraId="19A88C18"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 xml:space="preserve">Deep Learning for Cloud </w:t>
            </w:r>
            <w:r w:rsidRPr="00C614F4">
              <w:rPr>
                <w:rFonts w:asciiTheme="majorHAnsi" w:hAnsiTheme="majorHAnsi" w:cstheme="majorHAnsi"/>
                <w:sz w:val="20"/>
                <w:szCs w:val="20"/>
              </w:rPr>
              <w:lastRenderedPageBreak/>
              <w:t>Network Threat Detection</w:t>
            </w:r>
          </w:p>
        </w:tc>
        <w:tc>
          <w:tcPr>
            <w:tcW w:w="1432" w:type="dxa"/>
          </w:tcPr>
          <w:p w14:paraId="7213462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lastRenderedPageBreak/>
              <w:t>0.95</w:t>
            </w:r>
          </w:p>
        </w:tc>
        <w:tc>
          <w:tcPr>
            <w:tcW w:w="1432" w:type="dxa"/>
          </w:tcPr>
          <w:p w14:paraId="6877A41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0.94</w:t>
            </w:r>
          </w:p>
        </w:tc>
        <w:tc>
          <w:tcPr>
            <w:tcW w:w="1429" w:type="dxa"/>
          </w:tcPr>
          <w:p w14:paraId="50DF7A8C"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0.93</w:t>
            </w:r>
          </w:p>
        </w:tc>
        <w:tc>
          <w:tcPr>
            <w:tcW w:w="1428" w:type="dxa"/>
          </w:tcPr>
          <w:p w14:paraId="286D256D"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0.935</w:t>
            </w:r>
          </w:p>
        </w:tc>
      </w:tr>
      <w:tr w:rsidR="004C19D2" w:rsidRPr="00C614F4" w14:paraId="7CFF80D6" w14:textId="77777777" w:rsidTr="004C19D2">
        <w:tc>
          <w:tcPr>
            <w:tcW w:w="1425" w:type="dxa"/>
          </w:tcPr>
          <w:p w14:paraId="34FA0E47"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11</w:t>
            </w:r>
          </w:p>
        </w:tc>
        <w:tc>
          <w:tcPr>
            <w:tcW w:w="1484" w:type="dxa"/>
          </w:tcPr>
          <w:p w14:paraId="780281A5"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Hybrid AI Approach for Cloud Intrusion Prevention</w:t>
            </w:r>
          </w:p>
        </w:tc>
        <w:tc>
          <w:tcPr>
            <w:tcW w:w="1432" w:type="dxa"/>
          </w:tcPr>
          <w:p w14:paraId="13349E9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w:t>
            </w:r>
          </w:p>
        </w:tc>
        <w:tc>
          <w:tcPr>
            <w:tcW w:w="1432" w:type="dxa"/>
          </w:tcPr>
          <w:p w14:paraId="64B3CB75"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w:t>
            </w:r>
          </w:p>
        </w:tc>
        <w:tc>
          <w:tcPr>
            <w:tcW w:w="1429" w:type="dxa"/>
          </w:tcPr>
          <w:p w14:paraId="60913CD7"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28" w:type="dxa"/>
          </w:tcPr>
          <w:p w14:paraId="3ED7EF2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0.905</w:t>
            </w:r>
          </w:p>
        </w:tc>
      </w:tr>
      <w:tr w:rsidR="004C19D2" w:rsidRPr="00C614F4" w14:paraId="43FD6999" w14:textId="77777777" w:rsidTr="004C19D2">
        <w:tc>
          <w:tcPr>
            <w:tcW w:w="1425" w:type="dxa"/>
          </w:tcPr>
          <w:p w14:paraId="70FE9CBB"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12</w:t>
            </w:r>
          </w:p>
        </w:tc>
        <w:tc>
          <w:tcPr>
            <w:tcW w:w="1484" w:type="dxa"/>
          </w:tcPr>
          <w:p w14:paraId="72CFB00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Machine Learning for Anomaly Detection in Cloud Computing</w:t>
            </w:r>
          </w:p>
        </w:tc>
        <w:tc>
          <w:tcPr>
            <w:tcW w:w="1432" w:type="dxa"/>
          </w:tcPr>
          <w:p w14:paraId="24A13E16"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32" w:type="dxa"/>
          </w:tcPr>
          <w:p w14:paraId="58D78C5C"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w:t>
            </w:r>
          </w:p>
        </w:tc>
        <w:tc>
          <w:tcPr>
            <w:tcW w:w="1429" w:type="dxa"/>
          </w:tcPr>
          <w:p w14:paraId="6030925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0.86</w:t>
            </w:r>
          </w:p>
        </w:tc>
        <w:tc>
          <w:tcPr>
            <w:tcW w:w="1428" w:type="dxa"/>
          </w:tcPr>
          <w:p w14:paraId="426BFE0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0.87</w:t>
            </w:r>
          </w:p>
        </w:tc>
      </w:tr>
      <w:tr w:rsidR="004C19D2" w:rsidRPr="00C614F4" w14:paraId="0BAF9C5D" w14:textId="77777777" w:rsidTr="004C19D2">
        <w:tc>
          <w:tcPr>
            <w:tcW w:w="1425" w:type="dxa"/>
          </w:tcPr>
          <w:p w14:paraId="6BC8F39D"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13</w:t>
            </w:r>
          </w:p>
        </w:tc>
        <w:tc>
          <w:tcPr>
            <w:tcW w:w="1484" w:type="dxa"/>
          </w:tcPr>
          <w:p w14:paraId="1736B07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AI-Powered Cybersecurity in Multi-Cloud Environments</w:t>
            </w:r>
          </w:p>
        </w:tc>
        <w:tc>
          <w:tcPr>
            <w:tcW w:w="1432" w:type="dxa"/>
          </w:tcPr>
          <w:p w14:paraId="281D9F5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w:t>
            </w:r>
          </w:p>
        </w:tc>
        <w:tc>
          <w:tcPr>
            <w:tcW w:w="1432" w:type="dxa"/>
          </w:tcPr>
          <w:p w14:paraId="13760CEB"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w:t>
            </w:r>
          </w:p>
        </w:tc>
        <w:tc>
          <w:tcPr>
            <w:tcW w:w="1429" w:type="dxa"/>
          </w:tcPr>
          <w:p w14:paraId="32DA5E1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28" w:type="dxa"/>
          </w:tcPr>
          <w:p w14:paraId="7E57DC6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r>
      <w:tr w:rsidR="004C19D2" w:rsidRPr="00C614F4" w14:paraId="1056CEE8" w14:textId="77777777" w:rsidTr="004C19D2">
        <w:tc>
          <w:tcPr>
            <w:tcW w:w="1425" w:type="dxa"/>
          </w:tcPr>
          <w:p w14:paraId="6B0E44C5"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14</w:t>
            </w:r>
          </w:p>
        </w:tc>
        <w:tc>
          <w:tcPr>
            <w:tcW w:w="1484" w:type="dxa"/>
          </w:tcPr>
          <w:p w14:paraId="1D71211F"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Bayesian Networks for Cloud Security Threat Detection</w:t>
            </w:r>
          </w:p>
        </w:tc>
        <w:tc>
          <w:tcPr>
            <w:tcW w:w="1432" w:type="dxa"/>
          </w:tcPr>
          <w:p w14:paraId="181056F0"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32" w:type="dxa"/>
          </w:tcPr>
          <w:p w14:paraId="45E4034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29" w:type="dxa"/>
          </w:tcPr>
          <w:p w14:paraId="575E0585"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w:t>
            </w:r>
          </w:p>
        </w:tc>
        <w:tc>
          <w:tcPr>
            <w:tcW w:w="1428" w:type="dxa"/>
          </w:tcPr>
          <w:p w14:paraId="4D06938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0.885</w:t>
            </w:r>
          </w:p>
        </w:tc>
      </w:tr>
      <w:tr w:rsidR="004C19D2" w:rsidRPr="00C614F4" w14:paraId="6ABC5B1C" w14:textId="77777777" w:rsidTr="004C19D2">
        <w:tc>
          <w:tcPr>
            <w:tcW w:w="1425" w:type="dxa"/>
          </w:tcPr>
          <w:p w14:paraId="6D4C4F7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15</w:t>
            </w:r>
          </w:p>
        </w:tc>
        <w:tc>
          <w:tcPr>
            <w:tcW w:w="1484" w:type="dxa"/>
          </w:tcPr>
          <w:p w14:paraId="2391FA2D"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Reinforcement Learning for Intrusion Detection in Cloud Systems</w:t>
            </w:r>
          </w:p>
        </w:tc>
        <w:tc>
          <w:tcPr>
            <w:tcW w:w="1432" w:type="dxa"/>
          </w:tcPr>
          <w:p w14:paraId="323757C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0.87</w:t>
            </w:r>
          </w:p>
        </w:tc>
        <w:tc>
          <w:tcPr>
            <w:tcW w:w="1432" w:type="dxa"/>
          </w:tcPr>
          <w:p w14:paraId="102E64ED"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0.86</w:t>
            </w:r>
          </w:p>
        </w:tc>
        <w:tc>
          <w:tcPr>
            <w:tcW w:w="1429" w:type="dxa"/>
          </w:tcPr>
          <w:p w14:paraId="5EE29B75"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0.85</w:t>
            </w:r>
          </w:p>
        </w:tc>
        <w:tc>
          <w:tcPr>
            <w:tcW w:w="1428" w:type="dxa"/>
          </w:tcPr>
          <w:p w14:paraId="3672BCA8"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0.855</w:t>
            </w:r>
          </w:p>
        </w:tc>
      </w:tr>
      <w:tr w:rsidR="004C19D2" w:rsidRPr="00C614F4" w14:paraId="2032183E" w14:textId="77777777" w:rsidTr="004C19D2">
        <w:tc>
          <w:tcPr>
            <w:tcW w:w="1425" w:type="dxa"/>
          </w:tcPr>
          <w:p w14:paraId="57003875"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16</w:t>
            </w:r>
          </w:p>
        </w:tc>
        <w:tc>
          <w:tcPr>
            <w:tcW w:w="1484" w:type="dxa"/>
          </w:tcPr>
          <w:p w14:paraId="3E82C0F0"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AI-Based Real-Time Intrusion Detection in Cloud</w:t>
            </w:r>
          </w:p>
        </w:tc>
        <w:tc>
          <w:tcPr>
            <w:tcW w:w="1432" w:type="dxa"/>
          </w:tcPr>
          <w:p w14:paraId="3930884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32" w:type="dxa"/>
          </w:tcPr>
          <w:p w14:paraId="15E83A5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c>
          <w:tcPr>
            <w:tcW w:w="1429" w:type="dxa"/>
          </w:tcPr>
          <w:p w14:paraId="0913312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w:t>
            </w:r>
          </w:p>
        </w:tc>
        <w:tc>
          <w:tcPr>
            <w:tcW w:w="1428" w:type="dxa"/>
          </w:tcPr>
          <w:p w14:paraId="4051E103"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0.885</w:t>
            </w:r>
          </w:p>
        </w:tc>
      </w:tr>
      <w:tr w:rsidR="004C19D2" w:rsidRPr="00C614F4" w14:paraId="04CD8B40" w14:textId="77777777" w:rsidTr="004C19D2">
        <w:tc>
          <w:tcPr>
            <w:tcW w:w="1425" w:type="dxa"/>
          </w:tcPr>
          <w:p w14:paraId="3CD8C86F"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17</w:t>
            </w:r>
          </w:p>
        </w:tc>
        <w:tc>
          <w:tcPr>
            <w:tcW w:w="1484" w:type="dxa"/>
          </w:tcPr>
          <w:p w14:paraId="638E0FDB"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AI-Enhanced Threat Detection for Cloud Computing Security</w:t>
            </w:r>
          </w:p>
        </w:tc>
        <w:tc>
          <w:tcPr>
            <w:tcW w:w="1432" w:type="dxa"/>
          </w:tcPr>
          <w:p w14:paraId="5C0333FA"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w:t>
            </w:r>
          </w:p>
        </w:tc>
        <w:tc>
          <w:tcPr>
            <w:tcW w:w="1432" w:type="dxa"/>
          </w:tcPr>
          <w:p w14:paraId="01EDDB7C"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w:t>
            </w:r>
          </w:p>
        </w:tc>
        <w:tc>
          <w:tcPr>
            <w:tcW w:w="1429" w:type="dxa"/>
          </w:tcPr>
          <w:p w14:paraId="1D09D97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28" w:type="dxa"/>
          </w:tcPr>
          <w:p w14:paraId="1DE8BDF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0.905</w:t>
            </w:r>
          </w:p>
        </w:tc>
      </w:tr>
      <w:tr w:rsidR="004C19D2" w:rsidRPr="00C614F4" w14:paraId="1C919524" w14:textId="77777777" w:rsidTr="004C19D2">
        <w:tc>
          <w:tcPr>
            <w:tcW w:w="1425" w:type="dxa"/>
          </w:tcPr>
          <w:p w14:paraId="5C63BEC9"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18</w:t>
            </w:r>
          </w:p>
        </w:tc>
        <w:tc>
          <w:tcPr>
            <w:tcW w:w="1484" w:type="dxa"/>
          </w:tcPr>
          <w:p w14:paraId="799B091F"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Neural Networks for Cyber Threat Prediction in Cloud Networks</w:t>
            </w:r>
          </w:p>
        </w:tc>
        <w:tc>
          <w:tcPr>
            <w:tcW w:w="1432" w:type="dxa"/>
          </w:tcPr>
          <w:p w14:paraId="4BB9DDE0"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0.93</w:t>
            </w:r>
          </w:p>
        </w:tc>
        <w:tc>
          <w:tcPr>
            <w:tcW w:w="1432" w:type="dxa"/>
          </w:tcPr>
          <w:p w14:paraId="3481BEB4"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0.92</w:t>
            </w:r>
          </w:p>
        </w:tc>
        <w:tc>
          <w:tcPr>
            <w:tcW w:w="1429" w:type="dxa"/>
          </w:tcPr>
          <w:p w14:paraId="707DE18B"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w:t>
            </w:r>
          </w:p>
        </w:tc>
        <w:tc>
          <w:tcPr>
            <w:tcW w:w="1428" w:type="dxa"/>
          </w:tcPr>
          <w:p w14:paraId="28428FC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0.915</w:t>
            </w:r>
          </w:p>
        </w:tc>
      </w:tr>
      <w:tr w:rsidR="004C19D2" w:rsidRPr="00C614F4" w14:paraId="7EF92E11" w14:textId="77777777" w:rsidTr="004C19D2">
        <w:tc>
          <w:tcPr>
            <w:tcW w:w="1425" w:type="dxa"/>
          </w:tcPr>
          <w:p w14:paraId="18133822" w14:textId="02DF01BF"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19</w:t>
            </w:r>
          </w:p>
        </w:tc>
        <w:tc>
          <w:tcPr>
            <w:tcW w:w="1484" w:type="dxa"/>
          </w:tcPr>
          <w:p w14:paraId="345D30B7"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PROPOSED WORK - AI-Driven Predictive Intrusion Detection</w:t>
            </w:r>
          </w:p>
        </w:tc>
        <w:tc>
          <w:tcPr>
            <w:tcW w:w="1432" w:type="dxa"/>
          </w:tcPr>
          <w:p w14:paraId="7622B77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0.90</w:t>
            </w:r>
          </w:p>
        </w:tc>
        <w:tc>
          <w:tcPr>
            <w:tcW w:w="1432" w:type="dxa"/>
          </w:tcPr>
          <w:p w14:paraId="2CE45786"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0.93</w:t>
            </w:r>
          </w:p>
        </w:tc>
        <w:tc>
          <w:tcPr>
            <w:tcW w:w="1429" w:type="dxa"/>
          </w:tcPr>
          <w:p w14:paraId="4EFE71B1"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0.86</w:t>
            </w:r>
          </w:p>
        </w:tc>
        <w:tc>
          <w:tcPr>
            <w:tcW w:w="1428" w:type="dxa"/>
          </w:tcPr>
          <w:p w14:paraId="125C6E1E" w14:textId="77777777" w:rsidR="004C19D2" w:rsidRPr="00C614F4" w:rsidRDefault="004C19D2" w:rsidP="005B5312">
            <w:pPr>
              <w:jc w:val="center"/>
              <w:rPr>
                <w:rFonts w:asciiTheme="majorHAnsi" w:hAnsiTheme="majorHAnsi" w:cstheme="majorHAnsi"/>
                <w:sz w:val="20"/>
                <w:szCs w:val="20"/>
              </w:rPr>
            </w:pPr>
            <w:r w:rsidRPr="00C614F4">
              <w:rPr>
                <w:rFonts w:asciiTheme="majorHAnsi" w:hAnsiTheme="majorHAnsi" w:cstheme="majorHAnsi"/>
                <w:sz w:val="20"/>
                <w:szCs w:val="20"/>
              </w:rPr>
              <w:t>0.89</w:t>
            </w:r>
          </w:p>
        </w:tc>
      </w:tr>
    </w:tbl>
    <w:p w14:paraId="1A6C43D6" w14:textId="77777777" w:rsidR="006E6525" w:rsidRDefault="006E6525" w:rsidP="006E6525">
      <w:pPr>
        <w:jc w:val="center"/>
        <w:rPr>
          <w:rFonts w:asciiTheme="majorHAnsi" w:hAnsiTheme="majorHAnsi" w:cstheme="majorHAnsi"/>
          <w:sz w:val="20"/>
          <w:szCs w:val="20"/>
        </w:rPr>
      </w:pPr>
    </w:p>
    <w:p w14:paraId="5297B2D3" w14:textId="76C90FB3" w:rsidR="00C614F4" w:rsidRPr="00C614F4" w:rsidRDefault="00C614F4" w:rsidP="006E6525">
      <w:pPr>
        <w:jc w:val="center"/>
        <w:rPr>
          <w:rFonts w:asciiTheme="majorHAnsi" w:hAnsiTheme="majorHAnsi" w:cstheme="majorHAnsi"/>
          <w:sz w:val="28"/>
          <w:szCs w:val="28"/>
        </w:rPr>
      </w:pPr>
      <w:r w:rsidRPr="00C614F4">
        <w:rPr>
          <w:rFonts w:asciiTheme="majorHAnsi" w:hAnsiTheme="majorHAnsi" w:cstheme="majorHAnsi"/>
          <w:sz w:val="20"/>
          <w:szCs w:val="20"/>
        </w:rPr>
        <w:t>Table.</w:t>
      </w:r>
      <w:r w:rsidR="006E6525">
        <w:rPr>
          <w:rFonts w:asciiTheme="majorHAnsi" w:hAnsiTheme="majorHAnsi" w:cstheme="majorHAnsi"/>
          <w:sz w:val="20"/>
          <w:szCs w:val="20"/>
        </w:rPr>
        <w:t>9</w:t>
      </w:r>
      <w:r w:rsidRPr="00C614F4">
        <w:rPr>
          <w:rFonts w:asciiTheme="majorHAnsi" w:hAnsiTheme="majorHAnsi" w:cstheme="majorHAnsi"/>
          <w:sz w:val="20"/>
          <w:szCs w:val="20"/>
        </w:rPr>
        <w:t>.1. Comparison of Proposed Work with existing works.</w:t>
      </w:r>
    </w:p>
    <w:p w14:paraId="1E16AEB2" w14:textId="617A0F4C" w:rsidR="008B6FD0" w:rsidRPr="00C614F4" w:rsidRDefault="0052135B" w:rsidP="00C614F4">
      <w:pPr>
        <w:rPr>
          <w:rFonts w:asciiTheme="majorHAnsi" w:hAnsiTheme="majorHAnsi" w:cstheme="majorHAnsi"/>
          <w:sz w:val="28"/>
          <w:szCs w:val="28"/>
        </w:rPr>
      </w:pPr>
      <w:r w:rsidRPr="00C614F4">
        <w:rPr>
          <w:rFonts w:asciiTheme="majorHAnsi" w:hAnsiTheme="majorHAnsi" w:cstheme="majorHAnsi"/>
          <w:noProof/>
          <w:sz w:val="28"/>
          <w:szCs w:val="28"/>
        </w:rPr>
        <w:lastRenderedPageBreak/>
        <w:drawing>
          <wp:inline distT="0" distB="0" distL="0" distR="0" wp14:anchorId="1CBE2758" wp14:editId="59D5FE5C">
            <wp:extent cx="5698321" cy="2766060"/>
            <wp:effectExtent l="0" t="0" r="0" b="0"/>
            <wp:docPr id="1913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170" name=""/>
                    <pic:cNvPicPr/>
                  </pic:nvPicPr>
                  <pic:blipFill>
                    <a:blip r:embed="rId13"/>
                    <a:stretch>
                      <a:fillRect/>
                    </a:stretch>
                  </pic:blipFill>
                  <pic:spPr>
                    <a:xfrm>
                      <a:off x="0" y="0"/>
                      <a:ext cx="5730511" cy="2781685"/>
                    </a:xfrm>
                    <a:prstGeom prst="rect">
                      <a:avLst/>
                    </a:prstGeom>
                  </pic:spPr>
                </pic:pic>
              </a:graphicData>
            </a:graphic>
          </wp:inline>
        </w:drawing>
      </w:r>
      <w:r w:rsidR="008B6FD0" w:rsidRPr="00C614F4">
        <w:rPr>
          <w:rFonts w:asciiTheme="majorHAnsi" w:hAnsiTheme="majorHAnsi" w:cstheme="majorHAnsi"/>
        </w:rPr>
        <w:t xml:space="preserve">The bar chart illustrates a comparative analysis of various research papers and the proposed work based on four key performance metrics: </w:t>
      </w:r>
      <w:r w:rsidR="008B6FD0" w:rsidRPr="00C614F4">
        <w:rPr>
          <w:rStyle w:val="Strong"/>
          <w:rFonts w:asciiTheme="majorHAnsi" w:hAnsiTheme="majorHAnsi" w:cstheme="majorHAnsi"/>
          <w:b w:val="0"/>
          <w:bCs w:val="0"/>
        </w:rPr>
        <w:t>Accuracy, Precision, Recall, and F1-Score</w:t>
      </w:r>
      <w:r w:rsidR="008B6FD0" w:rsidRPr="00C614F4">
        <w:rPr>
          <w:rFonts w:asciiTheme="majorHAnsi" w:hAnsiTheme="majorHAnsi" w:cstheme="majorHAnsi"/>
        </w:rPr>
        <w:t xml:space="preserve">. Each paper is evaluated against these metrics, represented in blue, red, green, and yellow, respectively. The majority of the papers demonstrate high accuracy and precision, with values consistently above 0.85, indicating reliable performance. However, slight variations can be observed across recall and F1-scores, suggesting differences in model generalization and effectiveness in handling false positives and false negatives. Notably, the </w:t>
      </w:r>
      <w:r w:rsidR="008B6FD0" w:rsidRPr="00C614F4">
        <w:rPr>
          <w:rStyle w:val="Strong"/>
          <w:rFonts w:asciiTheme="majorHAnsi" w:hAnsiTheme="majorHAnsi" w:cstheme="majorHAnsi"/>
          <w:b w:val="0"/>
          <w:bCs w:val="0"/>
        </w:rPr>
        <w:t>proposed work</w:t>
      </w:r>
      <w:r w:rsidR="008B6FD0" w:rsidRPr="00C614F4">
        <w:rPr>
          <w:rFonts w:asciiTheme="majorHAnsi" w:hAnsiTheme="majorHAnsi" w:cstheme="majorHAnsi"/>
        </w:rPr>
        <w:t xml:space="preserve"> exhibits competitive performance, with an accuracy of </w:t>
      </w:r>
      <w:r w:rsidR="008B6FD0" w:rsidRPr="00C614F4">
        <w:rPr>
          <w:rStyle w:val="Strong"/>
          <w:rFonts w:asciiTheme="majorHAnsi" w:hAnsiTheme="majorHAnsi" w:cstheme="majorHAnsi"/>
          <w:b w:val="0"/>
          <w:bCs w:val="0"/>
        </w:rPr>
        <w:t>0.90</w:t>
      </w:r>
      <w:r w:rsidR="008B6FD0" w:rsidRPr="00C614F4">
        <w:rPr>
          <w:rFonts w:asciiTheme="majorHAnsi" w:hAnsiTheme="majorHAnsi" w:cstheme="majorHAnsi"/>
        </w:rPr>
        <w:t xml:space="preserve"> and a </w:t>
      </w:r>
      <w:r w:rsidR="008B6FD0" w:rsidRPr="00C614F4">
        <w:rPr>
          <w:rStyle w:val="Strong"/>
          <w:rFonts w:asciiTheme="majorHAnsi" w:hAnsiTheme="majorHAnsi" w:cstheme="majorHAnsi"/>
          <w:b w:val="0"/>
          <w:bCs w:val="0"/>
        </w:rPr>
        <w:t>higher precision (0.93)</w:t>
      </w:r>
      <w:r w:rsidR="008B6FD0" w:rsidRPr="00C614F4">
        <w:rPr>
          <w:rFonts w:asciiTheme="majorHAnsi" w:hAnsiTheme="majorHAnsi" w:cstheme="majorHAnsi"/>
        </w:rPr>
        <w:t>, indicating its potential superiority in precise detection. The visualization highlights the effectiveness of various AI-driven fault detection methodologies in cloud-based environments and underscores the improvements brought by the proposed approach.</w:t>
      </w:r>
    </w:p>
    <w:p w14:paraId="1D092724" w14:textId="1C861628" w:rsidR="007A6393" w:rsidRPr="00C614F4" w:rsidRDefault="006E6525" w:rsidP="006E6525">
      <w:pPr>
        <w:pStyle w:val="NormalWeb"/>
        <w:ind w:left="720"/>
        <w:jc w:val="both"/>
        <w:rPr>
          <w:rFonts w:asciiTheme="majorHAnsi" w:hAnsiTheme="majorHAnsi" w:cstheme="majorHAnsi"/>
          <w:b/>
          <w:bCs/>
        </w:rPr>
      </w:pPr>
      <w:r>
        <w:rPr>
          <w:rFonts w:asciiTheme="majorHAnsi" w:hAnsiTheme="majorHAnsi" w:cstheme="majorHAnsi"/>
          <w:b/>
          <w:bCs/>
        </w:rPr>
        <w:t>10.</w:t>
      </w:r>
      <w:r w:rsidR="007A6393" w:rsidRPr="00C614F4">
        <w:rPr>
          <w:rFonts w:asciiTheme="majorHAnsi" w:hAnsiTheme="majorHAnsi" w:cstheme="majorHAnsi"/>
          <w:b/>
          <w:bCs/>
        </w:rPr>
        <w:t>Future Work</w:t>
      </w:r>
    </w:p>
    <w:p w14:paraId="4E4B32F5" w14:textId="675773C7" w:rsidR="00C614F4" w:rsidRPr="00C614F4" w:rsidRDefault="007A6393" w:rsidP="00C614F4">
      <w:pPr>
        <w:spacing w:before="100" w:beforeAutospacing="1" w:after="100" w:afterAutospacing="1"/>
        <w:rPr>
          <w:rFonts w:asciiTheme="majorHAnsi" w:eastAsia="Times New Roman" w:hAnsiTheme="majorHAnsi" w:cstheme="majorHAnsi"/>
          <w:lang w:val="en-IN" w:eastAsia="en-IN"/>
        </w:rPr>
      </w:pPr>
      <w:r w:rsidRPr="00C614F4">
        <w:rPr>
          <w:rFonts w:asciiTheme="majorHAnsi" w:eastAsia="Times New Roman" w:hAnsiTheme="majorHAnsi" w:cstheme="majorHAnsi"/>
          <w:lang w:val="en-IN" w:eastAsia="en-IN"/>
        </w:rPr>
        <w:t xml:space="preserve">Future work for this project can focus on enhancing the accuracy, efficiency, and adaptability of AI-driven fault detection in cloud computing environments. One key improvement is the integration of real-time data streaming and edge computing, allowing for faster anomaly detection and reducing response time to potential failures. Advanced deep learning models, such as transformers or hybrid neural networks, can be explored to improve predictive accuracy and fault classification. Additionally, self-learning and adaptive AI models using reinforcement learning can enable dynamic adjustments based on changing cloud workloads and evolving threat patterns.Expanding the system to support multi-cloud and hybrid cloud infrastructures will ensure broader applicability, addressing challenges like interoperability and data consistency. Security can also be strengthened by incorporating AI-driven intrusion detection mechanwhich can proactively identify cyber threats and mitigate risks. Moreover, efforts should be made to optimize computational costs and energy efficiency to make AI-based fault detection more sustainable and resource-friendly.Another important direction is the implementation of explainable AI (XAI) techniques to improve the interpretability of fault </w:t>
      </w:r>
      <w:r w:rsidRPr="00C614F4">
        <w:rPr>
          <w:rFonts w:asciiTheme="majorHAnsi" w:eastAsia="Times New Roman" w:hAnsiTheme="majorHAnsi" w:cstheme="majorHAnsi"/>
          <w:lang w:val="en-IN" w:eastAsia="en-IN"/>
        </w:rPr>
        <w:lastRenderedPageBreak/>
        <w:t>predictions, making it easier for cloud administrators to trust and act upon AI-generated insights. Collaboration with cloud service providers to integrate AI fault detection as a built-in feature within cloud platforms could further enhance reliability and ease of deployment. Additionally, future research can focus on developing a benchmark dataset specifically for AI-driven cloud fault detection to standardize evaluation metrics across different models. These advancements will contribute to a more intelligent, scalable, and resilient cloud computing ecosystem.</w:t>
      </w:r>
    </w:p>
    <w:p w14:paraId="32C71822" w14:textId="080D7D49" w:rsidR="002C2A2C" w:rsidRPr="00C614F4" w:rsidRDefault="006E6525" w:rsidP="006E6525">
      <w:pPr>
        <w:pStyle w:val="Heading1"/>
        <w:spacing w:before="0"/>
        <w:ind w:left="720"/>
        <w:jc w:val="both"/>
        <w:rPr>
          <w:rFonts w:cstheme="majorHAnsi"/>
          <w:color w:val="auto"/>
          <w:sz w:val="24"/>
          <w:szCs w:val="24"/>
        </w:rPr>
      </w:pPr>
      <w:r>
        <w:rPr>
          <w:rFonts w:cstheme="majorHAnsi"/>
          <w:color w:val="auto"/>
          <w:sz w:val="24"/>
          <w:szCs w:val="24"/>
        </w:rPr>
        <w:t>11.</w:t>
      </w:r>
      <w:r w:rsidR="00096F6A" w:rsidRPr="00C614F4">
        <w:rPr>
          <w:rFonts w:cstheme="majorHAnsi"/>
          <w:color w:val="auto"/>
          <w:sz w:val="24"/>
          <w:szCs w:val="24"/>
        </w:rPr>
        <w:t>Conclusion</w:t>
      </w:r>
    </w:p>
    <w:p w14:paraId="3046172F" w14:textId="7DDFB118" w:rsidR="007A6393" w:rsidRPr="00C614F4" w:rsidRDefault="007A6393" w:rsidP="00C614F4">
      <w:pPr>
        <w:spacing w:before="100" w:beforeAutospacing="1" w:after="100" w:afterAutospacing="1"/>
        <w:rPr>
          <w:rFonts w:asciiTheme="majorHAnsi" w:eastAsia="Times New Roman" w:hAnsiTheme="majorHAnsi" w:cstheme="majorHAnsi"/>
          <w:lang w:val="en-IN" w:eastAsia="en-IN"/>
        </w:rPr>
      </w:pPr>
      <w:r w:rsidRPr="00C614F4">
        <w:rPr>
          <w:rFonts w:asciiTheme="majorHAnsi" w:eastAsia="Times New Roman" w:hAnsiTheme="majorHAnsi" w:cstheme="majorHAnsi"/>
          <w:lang w:val="en-IN" w:eastAsia="en-IN"/>
        </w:rPr>
        <w:t>The project demonstrates the potential of artificial intelligence, particularly machine learning techniques, in enhancing the reliability, security, and performance of cloud computing environments. By leveraging models like Random Forest and XGBoost, the system effectively detects anomalies and predicts failures with high accuracy and precision. The proposed solution shows promising results in classifying cloud-based faults, minimizing system downtime, and enabling proactive maintenance.Through the use of synthetic datasets representing key system metrics such as CPU usage, memory load, network latency, and temperature, the project builds a robust framework for intrusion and failure detection. The comparative analysis of model performance further validates the effectiveness of AI in addressing challenges related to fault detection and anomaly classification in dynamic and complex cloud systems.Overall, this project highlights the feasibility and advantages of adopting AI-based predictive analytics in cloud networks. It sets a strong foundation for future enhancements involving real-time detection, adaptive learning, and security integrations, aiming toward building more intelligent, scalable, and self-healing cloud infrastructures.</w:t>
      </w:r>
    </w:p>
    <w:p w14:paraId="061D882A" w14:textId="77777777" w:rsidR="002370A5" w:rsidRPr="00C614F4" w:rsidRDefault="002370A5" w:rsidP="007A6393">
      <w:pPr>
        <w:pStyle w:val="Heading1"/>
        <w:spacing w:before="0"/>
        <w:jc w:val="both"/>
        <w:rPr>
          <w:rFonts w:cstheme="majorHAnsi"/>
        </w:rPr>
      </w:pPr>
    </w:p>
    <w:sectPr w:rsidR="002370A5" w:rsidRPr="00C614F4" w:rsidSect="00096F6A">
      <w:headerReference w:type="default" r:id="rId14"/>
      <w:pgSz w:w="12240" w:h="15840"/>
      <w:pgMar w:top="1440" w:right="1800" w:bottom="1440" w:left="180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C29DC" w14:textId="77777777" w:rsidR="00331452" w:rsidRDefault="00331452" w:rsidP="00A833DF">
      <w:pPr>
        <w:spacing w:after="0" w:line="240" w:lineRule="auto"/>
      </w:pPr>
      <w:r>
        <w:separator/>
      </w:r>
    </w:p>
  </w:endnote>
  <w:endnote w:type="continuationSeparator" w:id="0">
    <w:p w14:paraId="47DC69F2" w14:textId="77777777" w:rsidR="00331452" w:rsidRDefault="00331452" w:rsidP="00A8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639B9" w14:textId="77777777" w:rsidR="00331452" w:rsidRDefault="00331452" w:rsidP="00A833DF">
      <w:pPr>
        <w:spacing w:after="0" w:line="240" w:lineRule="auto"/>
      </w:pPr>
      <w:r>
        <w:separator/>
      </w:r>
    </w:p>
  </w:footnote>
  <w:footnote w:type="continuationSeparator" w:id="0">
    <w:p w14:paraId="05D2C0CE" w14:textId="77777777" w:rsidR="00331452" w:rsidRDefault="00331452" w:rsidP="00A83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5D02" w14:textId="0079E695" w:rsidR="00A833DF" w:rsidRDefault="00A833DF">
    <w:pPr>
      <w:pStyle w:val="Header"/>
    </w:pPr>
    <w:r>
      <w:t xml:space="preserve">                                                                                                                                  Reg no: 211723002009</w:t>
    </w:r>
    <w:r w:rsidR="00026D2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DC0AF3"/>
    <w:multiLevelType w:val="multilevel"/>
    <w:tmpl w:val="9E4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34C67"/>
    <w:multiLevelType w:val="multilevel"/>
    <w:tmpl w:val="B2A2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30303"/>
    <w:multiLevelType w:val="multilevel"/>
    <w:tmpl w:val="656662C8"/>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81C84"/>
    <w:multiLevelType w:val="multilevel"/>
    <w:tmpl w:val="383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2A6507"/>
    <w:multiLevelType w:val="multilevel"/>
    <w:tmpl w:val="2138C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539B3"/>
    <w:multiLevelType w:val="multilevel"/>
    <w:tmpl w:val="771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656CD"/>
    <w:multiLevelType w:val="multilevel"/>
    <w:tmpl w:val="9F4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2766D"/>
    <w:multiLevelType w:val="hybridMultilevel"/>
    <w:tmpl w:val="5EFE966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5218FF"/>
    <w:multiLevelType w:val="hybridMultilevel"/>
    <w:tmpl w:val="6012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86BED"/>
    <w:multiLevelType w:val="multilevel"/>
    <w:tmpl w:val="52621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11D27"/>
    <w:multiLevelType w:val="multilevel"/>
    <w:tmpl w:val="43A0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7225B"/>
    <w:multiLevelType w:val="multilevel"/>
    <w:tmpl w:val="5AB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351D0"/>
    <w:multiLevelType w:val="multilevel"/>
    <w:tmpl w:val="B89E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155CB"/>
    <w:multiLevelType w:val="multilevel"/>
    <w:tmpl w:val="39E2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E71F7"/>
    <w:multiLevelType w:val="multilevel"/>
    <w:tmpl w:val="A90EF60E"/>
    <w:lvl w:ilvl="0">
      <w:start w:val="4"/>
      <w:numFmt w:val="decimal"/>
      <w:lvlText w:val="%1"/>
      <w:lvlJc w:val="left"/>
      <w:pPr>
        <w:ind w:left="552" w:hanging="552"/>
      </w:pPr>
      <w:rPr>
        <w:rFonts w:hint="default"/>
      </w:rPr>
    </w:lvl>
    <w:lvl w:ilvl="1">
      <w:start w:val="4"/>
      <w:numFmt w:val="decimal"/>
      <w:lvlText w:val="%1.%2"/>
      <w:lvlJc w:val="left"/>
      <w:pPr>
        <w:ind w:left="1092" w:hanging="552"/>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50D72064"/>
    <w:multiLevelType w:val="multilevel"/>
    <w:tmpl w:val="4D82D5B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51CFC"/>
    <w:multiLevelType w:val="multilevel"/>
    <w:tmpl w:val="600E8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85E66"/>
    <w:multiLevelType w:val="multilevel"/>
    <w:tmpl w:val="723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46697"/>
    <w:multiLevelType w:val="multilevel"/>
    <w:tmpl w:val="078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A3F00"/>
    <w:multiLevelType w:val="hybridMultilevel"/>
    <w:tmpl w:val="217E3766"/>
    <w:lvl w:ilvl="0" w:tplc="AC2806FA">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F80073F"/>
    <w:multiLevelType w:val="multilevel"/>
    <w:tmpl w:val="74622DD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B95D0A"/>
    <w:multiLevelType w:val="hybridMultilevel"/>
    <w:tmpl w:val="183E69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E44C35"/>
    <w:multiLevelType w:val="multilevel"/>
    <w:tmpl w:val="B5FE4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9010B3"/>
    <w:multiLevelType w:val="multilevel"/>
    <w:tmpl w:val="AD426A6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5E767C"/>
    <w:multiLevelType w:val="multilevel"/>
    <w:tmpl w:val="68D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B12F90"/>
    <w:multiLevelType w:val="multilevel"/>
    <w:tmpl w:val="E57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929041">
    <w:abstractNumId w:val="8"/>
  </w:num>
  <w:num w:numId="2" w16cid:durableId="48573650">
    <w:abstractNumId w:val="6"/>
  </w:num>
  <w:num w:numId="3" w16cid:durableId="449663387">
    <w:abstractNumId w:val="5"/>
  </w:num>
  <w:num w:numId="4" w16cid:durableId="572466676">
    <w:abstractNumId w:val="4"/>
  </w:num>
  <w:num w:numId="5" w16cid:durableId="882132450">
    <w:abstractNumId w:val="7"/>
  </w:num>
  <w:num w:numId="6" w16cid:durableId="1893498229">
    <w:abstractNumId w:val="3"/>
  </w:num>
  <w:num w:numId="7" w16cid:durableId="316306013">
    <w:abstractNumId w:val="2"/>
  </w:num>
  <w:num w:numId="8" w16cid:durableId="2114545758">
    <w:abstractNumId w:val="1"/>
  </w:num>
  <w:num w:numId="9" w16cid:durableId="2117404167">
    <w:abstractNumId w:val="0"/>
  </w:num>
  <w:num w:numId="10" w16cid:durableId="241985909">
    <w:abstractNumId w:val="34"/>
  </w:num>
  <w:num w:numId="11" w16cid:durableId="2141074894">
    <w:abstractNumId w:val="31"/>
  </w:num>
  <w:num w:numId="12" w16cid:durableId="704796562">
    <w:abstractNumId w:val="26"/>
  </w:num>
  <w:num w:numId="13" w16cid:durableId="661812945">
    <w:abstractNumId w:val="22"/>
  </w:num>
  <w:num w:numId="14" w16cid:durableId="1218053301">
    <w:abstractNumId w:val="10"/>
  </w:num>
  <w:num w:numId="15" w16cid:durableId="114445922">
    <w:abstractNumId w:val="19"/>
  </w:num>
  <w:num w:numId="16" w16cid:durableId="550464323">
    <w:abstractNumId w:val="24"/>
  </w:num>
  <w:num w:numId="17" w16cid:durableId="37517192">
    <w:abstractNumId w:val="20"/>
  </w:num>
  <w:num w:numId="18" w16cid:durableId="2107073030">
    <w:abstractNumId w:val="27"/>
  </w:num>
  <w:num w:numId="19" w16cid:durableId="1551453596">
    <w:abstractNumId w:val="21"/>
  </w:num>
  <w:num w:numId="20" w16cid:durableId="2074766170">
    <w:abstractNumId w:val="12"/>
  </w:num>
  <w:num w:numId="21" w16cid:durableId="269748712">
    <w:abstractNumId w:val="17"/>
  </w:num>
  <w:num w:numId="22" w16cid:durableId="1289118656">
    <w:abstractNumId w:val="11"/>
  </w:num>
  <w:num w:numId="23" w16cid:durableId="2026983061">
    <w:abstractNumId w:val="15"/>
  </w:num>
  <w:num w:numId="24" w16cid:durableId="1833790411">
    <w:abstractNumId w:val="9"/>
  </w:num>
  <w:num w:numId="25" w16cid:durableId="166946950">
    <w:abstractNumId w:val="14"/>
  </w:num>
  <w:num w:numId="26" w16cid:durableId="1967009344">
    <w:abstractNumId w:val="18"/>
  </w:num>
  <w:num w:numId="27" w16cid:durableId="562301150">
    <w:abstractNumId w:val="13"/>
  </w:num>
  <w:num w:numId="28" w16cid:durableId="1123646415">
    <w:abstractNumId w:val="25"/>
  </w:num>
  <w:num w:numId="29" w16cid:durableId="642782794">
    <w:abstractNumId w:val="33"/>
  </w:num>
  <w:num w:numId="30" w16cid:durableId="44723224">
    <w:abstractNumId w:val="23"/>
  </w:num>
  <w:num w:numId="31" w16cid:durableId="210381844">
    <w:abstractNumId w:val="29"/>
  </w:num>
  <w:num w:numId="32" w16cid:durableId="362441093">
    <w:abstractNumId w:val="32"/>
  </w:num>
  <w:num w:numId="33" w16cid:durableId="1238856795">
    <w:abstractNumId w:val="30"/>
  </w:num>
  <w:num w:numId="34" w16cid:durableId="1067724823">
    <w:abstractNumId w:val="16"/>
  </w:num>
  <w:num w:numId="35" w16cid:durableId="183992879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09C"/>
    <w:rsid w:val="00026D24"/>
    <w:rsid w:val="00034616"/>
    <w:rsid w:val="0006063C"/>
    <w:rsid w:val="00096F6A"/>
    <w:rsid w:val="000E7430"/>
    <w:rsid w:val="0015074B"/>
    <w:rsid w:val="00153C54"/>
    <w:rsid w:val="0019157A"/>
    <w:rsid w:val="001E1BB2"/>
    <w:rsid w:val="00214C38"/>
    <w:rsid w:val="00220D14"/>
    <w:rsid w:val="002370A5"/>
    <w:rsid w:val="0025462B"/>
    <w:rsid w:val="00264239"/>
    <w:rsid w:val="0029639D"/>
    <w:rsid w:val="002C2A2C"/>
    <w:rsid w:val="003058BC"/>
    <w:rsid w:val="00316680"/>
    <w:rsid w:val="00326F90"/>
    <w:rsid w:val="00331452"/>
    <w:rsid w:val="003512AD"/>
    <w:rsid w:val="003D3F9D"/>
    <w:rsid w:val="003F6C8E"/>
    <w:rsid w:val="0040632D"/>
    <w:rsid w:val="00464BE0"/>
    <w:rsid w:val="0047721C"/>
    <w:rsid w:val="00484557"/>
    <w:rsid w:val="004C19D2"/>
    <w:rsid w:val="004F265C"/>
    <w:rsid w:val="00502F60"/>
    <w:rsid w:val="0052135B"/>
    <w:rsid w:val="00585FA6"/>
    <w:rsid w:val="005C70F1"/>
    <w:rsid w:val="005D526F"/>
    <w:rsid w:val="00620C51"/>
    <w:rsid w:val="00621ED1"/>
    <w:rsid w:val="006E6525"/>
    <w:rsid w:val="0074391A"/>
    <w:rsid w:val="00785C08"/>
    <w:rsid w:val="007A6393"/>
    <w:rsid w:val="007B019D"/>
    <w:rsid w:val="007D79AF"/>
    <w:rsid w:val="007F50BB"/>
    <w:rsid w:val="00812B68"/>
    <w:rsid w:val="00853C28"/>
    <w:rsid w:val="00856AD0"/>
    <w:rsid w:val="008717A8"/>
    <w:rsid w:val="008B6FD0"/>
    <w:rsid w:val="008C5E79"/>
    <w:rsid w:val="008C7FAD"/>
    <w:rsid w:val="009A2F9E"/>
    <w:rsid w:val="009E125A"/>
    <w:rsid w:val="00A833DF"/>
    <w:rsid w:val="00A8644B"/>
    <w:rsid w:val="00A942D9"/>
    <w:rsid w:val="00AA1804"/>
    <w:rsid w:val="00AA1D8D"/>
    <w:rsid w:val="00B47730"/>
    <w:rsid w:val="00B55043"/>
    <w:rsid w:val="00C52121"/>
    <w:rsid w:val="00C54440"/>
    <w:rsid w:val="00C561D0"/>
    <w:rsid w:val="00C614F4"/>
    <w:rsid w:val="00C96831"/>
    <w:rsid w:val="00CB0664"/>
    <w:rsid w:val="00CD137D"/>
    <w:rsid w:val="00D95C13"/>
    <w:rsid w:val="00DA72DC"/>
    <w:rsid w:val="00DE10C1"/>
    <w:rsid w:val="00DF4281"/>
    <w:rsid w:val="00E5542C"/>
    <w:rsid w:val="00E6793D"/>
    <w:rsid w:val="00E855AE"/>
    <w:rsid w:val="00EB562A"/>
    <w:rsid w:val="00F77F69"/>
    <w:rsid w:val="00F83D50"/>
    <w:rsid w:val="00FB5D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20364"/>
  <w14:defaultImageDpi w14:val="300"/>
  <w15:docId w15:val="{67B327DD-80CB-445D-8A41-1D1CE281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B6FD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66255">
      <w:bodyDiv w:val="1"/>
      <w:marLeft w:val="0"/>
      <w:marRight w:val="0"/>
      <w:marTop w:val="0"/>
      <w:marBottom w:val="0"/>
      <w:divBdr>
        <w:top w:val="none" w:sz="0" w:space="0" w:color="auto"/>
        <w:left w:val="none" w:sz="0" w:space="0" w:color="auto"/>
        <w:bottom w:val="none" w:sz="0" w:space="0" w:color="auto"/>
        <w:right w:val="none" w:sz="0" w:space="0" w:color="auto"/>
      </w:divBdr>
    </w:div>
    <w:div w:id="210963591">
      <w:bodyDiv w:val="1"/>
      <w:marLeft w:val="0"/>
      <w:marRight w:val="0"/>
      <w:marTop w:val="0"/>
      <w:marBottom w:val="0"/>
      <w:divBdr>
        <w:top w:val="none" w:sz="0" w:space="0" w:color="auto"/>
        <w:left w:val="none" w:sz="0" w:space="0" w:color="auto"/>
        <w:bottom w:val="none" w:sz="0" w:space="0" w:color="auto"/>
        <w:right w:val="none" w:sz="0" w:space="0" w:color="auto"/>
      </w:divBdr>
    </w:div>
    <w:div w:id="236211684">
      <w:bodyDiv w:val="1"/>
      <w:marLeft w:val="0"/>
      <w:marRight w:val="0"/>
      <w:marTop w:val="0"/>
      <w:marBottom w:val="0"/>
      <w:divBdr>
        <w:top w:val="none" w:sz="0" w:space="0" w:color="auto"/>
        <w:left w:val="none" w:sz="0" w:space="0" w:color="auto"/>
        <w:bottom w:val="none" w:sz="0" w:space="0" w:color="auto"/>
        <w:right w:val="none" w:sz="0" w:space="0" w:color="auto"/>
      </w:divBdr>
    </w:div>
    <w:div w:id="300506240">
      <w:bodyDiv w:val="1"/>
      <w:marLeft w:val="0"/>
      <w:marRight w:val="0"/>
      <w:marTop w:val="0"/>
      <w:marBottom w:val="0"/>
      <w:divBdr>
        <w:top w:val="none" w:sz="0" w:space="0" w:color="auto"/>
        <w:left w:val="none" w:sz="0" w:space="0" w:color="auto"/>
        <w:bottom w:val="none" w:sz="0" w:space="0" w:color="auto"/>
        <w:right w:val="none" w:sz="0" w:space="0" w:color="auto"/>
      </w:divBdr>
    </w:div>
    <w:div w:id="363405415">
      <w:bodyDiv w:val="1"/>
      <w:marLeft w:val="0"/>
      <w:marRight w:val="0"/>
      <w:marTop w:val="0"/>
      <w:marBottom w:val="0"/>
      <w:divBdr>
        <w:top w:val="none" w:sz="0" w:space="0" w:color="auto"/>
        <w:left w:val="none" w:sz="0" w:space="0" w:color="auto"/>
        <w:bottom w:val="none" w:sz="0" w:space="0" w:color="auto"/>
        <w:right w:val="none" w:sz="0" w:space="0" w:color="auto"/>
      </w:divBdr>
    </w:div>
    <w:div w:id="368140591">
      <w:bodyDiv w:val="1"/>
      <w:marLeft w:val="0"/>
      <w:marRight w:val="0"/>
      <w:marTop w:val="0"/>
      <w:marBottom w:val="0"/>
      <w:divBdr>
        <w:top w:val="none" w:sz="0" w:space="0" w:color="auto"/>
        <w:left w:val="none" w:sz="0" w:space="0" w:color="auto"/>
        <w:bottom w:val="none" w:sz="0" w:space="0" w:color="auto"/>
        <w:right w:val="none" w:sz="0" w:space="0" w:color="auto"/>
      </w:divBdr>
    </w:div>
    <w:div w:id="409272598">
      <w:bodyDiv w:val="1"/>
      <w:marLeft w:val="0"/>
      <w:marRight w:val="0"/>
      <w:marTop w:val="0"/>
      <w:marBottom w:val="0"/>
      <w:divBdr>
        <w:top w:val="none" w:sz="0" w:space="0" w:color="auto"/>
        <w:left w:val="none" w:sz="0" w:space="0" w:color="auto"/>
        <w:bottom w:val="none" w:sz="0" w:space="0" w:color="auto"/>
        <w:right w:val="none" w:sz="0" w:space="0" w:color="auto"/>
      </w:divBdr>
    </w:div>
    <w:div w:id="570971302">
      <w:bodyDiv w:val="1"/>
      <w:marLeft w:val="0"/>
      <w:marRight w:val="0"/>
      <w:marTop w:val="0"/>
      <w:marBottom w:val="0"/>
      <w:divBdr>
        <w:top w:val="none" w:sz="0" w:space="0" w:color="auto"/>
        <w:left w:val="none" w:sz="0" w:space="0" w:color="auto"/>
        <w:bottom w:val="none" w:sz="0" w:space="0" w:color="auto"/>
        <w:right w:val="none" w:sz="0" w:space="0" w:color="auto"/>
      </w:divBdr>
    </w:div>
    <w:div w:id="574976991">
      <w:bodyDiv w:val="1"/>
      <w:marLeft w:val="0"/>
      <w:marRight w:val="0"/>
      <w:marTop w:val="0"/>
      <w:marBottom w:val="0"/>
      <w:divBdr>
        <w:top w:val="none" w:sz="0" w:space="0" w:color="auto"/>
        <w:left w:val="none" w:sz="0" w:space="0" w:color="auto"/>
        <w:bottom w:val="none" w:sz="0" w:space="0" w:color="auto"/>
        <w:right w:val="none" w:sz="0" w:space="0" w:color="auto"/>
      </w:divBdr>
    </w:div>
    <w:div w:id="644237157">
      <w:bodyDiv w:val="1"/>
      <w:marLeft w:val="0"/>
      <w:marRight w:val="0"/>
      <w:marTop w:val="0"/>
      <w:marBottom w:val="0"/>
      <w:divBdr>
        <w:top w:val="none" w:sz="0" w:space="0" w:color="auto"/>
        <w:left w:val="none" w:sz="0" w:space="0" w:color="auto"/>
        <w:bottom w:val="none" w:sz="0" w:space="0" w:color="auto"/>
        <w:right w:val="none" w:sz="0" w:space="0" w:color="auto"/>
      </w:divBdr>
    </w:div>
    <w:div w:id="662784626">
      <w:bodyDiv w:val="1"/>
      <w:marLeft w:val="0"/>
      <w:marRight w:val="0"/>
      <w:marTop w:val="0"/>
      <w:marBottom w:val="0"/>
      <w:divBdr>
        <w:top w:val="none" w:sz="0" w:space="0" w:color="auto"/>
        <w:left w:val="none" w:sz="0" w:space="0" w:color="auto"/>
        <w:bottom w:val="none" w:sz="0" w:space="0" w:color="auto"/>
        <w:right w:val="none" w:sz="0" w:space="0" w:color="auto"/>
      </w:divBdr>
    </w:div>
    <w:div w:id="773670435">
      <w:bodyDiv w:val="1"/>
      <w:marLeft w:val="0"/>
      <w:marRight w:val="0"/>
      <w:marTop w:val="0"/>
      <w:marBottom w:val="0"/>
      <w:divBdr>
        <w:top w:val="none" w:sz="0" w:space="0" w:color="auto"/>
        <w:left w:val="none" w:sz="0" w:space="0" w:color="auto"/>
        <w:bottom w:val="none" w:sz="0" w:space="0" w:color="auto"/>
        <w:right w:val="none" w:sz="0" w:space="0" w:color="auto"/>
      </w:divBdr>
    </w:div>
    <w:div w:id="832258073">
      <w:bodyDiv w:val="1"/>
      <w:marLeft w:val="0"/>
      <w:marRight w:val="0"/>
      <w:marTop w:val="0"/>
      <w:marBottom w:val="0"/>
      <w:divBdr>
        <w:top w:val="none" w:sz="0" w:space="0" w:color="auto"/>
        <w:left w:val="none" w:sz="0" w:space="0" w:color="auto"/>
        <w:bottom w:val="none" w:sz="0" w:space="0" w:color="auto"/>
        <w:right w:val="none" w:sz="0" w:space="0" w:color="auto"/>
      </w:divBdr>
    </w:div>
    <w:div w:id="854002919">
      <w:bodyDiv w:val="1"/>
      <w:marLeft w:val="0"/>
      <w:marRight w:val="0"/>
      <w:marTop w:val="0"/>
      <w:marBottom w:val="0"/>
      <w:divBdr>
        <w:top w:val="none" w:sz="0" w:space="0" w:color="auto"/>
        <w:left w:val="none" w:sz="0" w:space="0" w:color="auto"/>
        <w:bottom w:val="none" w:sz="0" w:space="0" w:color="auto"/>
        <w:right w:val="none" w:sz="0" w:space="0" w:color="auto"/>
      </w:divBdr>
    </w:div>
    <w:div w:id="912744047">
      <w:bodyDiv w:val="1"/>
      <w:marLeft w:val="0"/>
      <w:marRight w:val="0"/>
      <w:marTop w:val="0"/>
      <w:marBottom w:val="0"/>
      <w:divBdr>
        <w:top w:val="none" w:sz="0" w:space="0" w:color="auto"/>
        <w:left w:val="none" w:sz="0" w:space="0" w:color="auto"/>
        <w:bottom w:val="none" w:sz="0" w:space="0" w:color="auto"/>
        <w:right w:val="none" w:sz="0" w:space="0" w:color="auto"/>
      </w:divBdr>
    </w:div>
    <w:div w:id="931620141">
      <w:bodyDiv w:val="1"/>
      <w:marLeft w:val="0"/>
      <w:marRight w:val="0"/>
      <w:marTop w:val="0"/>
      <w:marBottom w:val="0"/>
      <w:divBdr>
        <w:top w:val="none" w:sz="0" w:space="0" w:color="auto"/>
        <w:left w:val="none" w:sz="0" w:space="0" w:color="auto"/>
        <w:bottom w:val="none" w:sz="0" w:space="0" w:color="auto"/>
        <w:right w:val="none" w:sz="0" w:space="0" w:color="auto"/>
      </w:divBdr>
    </w:div>
    <w:div w:id="1045788095">
      <w:bodyDiv w:val="1"/>
      <w:marLeft w:val="0"/>
      <w:marRight w:val="0"/>
      <w:marTop w:val="0"/>
      <w:marBottom w:val="0"/>
      <w:divBdr>
        <w:top w:val="none" w:sz="0" w:space="0" w:color="auto"/>
        <w:left w:val="none" w:sz="0" w:space="0" w:color="auto"/>
        <w:bottom w:val="none" w:sz="0" w:space="0" w:color="auto"/>
        <w:right w:val="none" w:sz="0" w:space="0" w:color="auto"/>
      </w:divBdr>
    </w:div>
    <w:div w:id="1103498268">
      <w:bodyDiv w:val="1"/>
      <w:marLeft w:val="0"/>
      <w:marRight w:val="0"/>
      <w:marTop w:val="0"/>
      <w:marBottom w:val="0"/>
      <w:divBdr>
        <w:top w:val="none" w:sz="0" w:space="0" w:color="auto"/>
        <w:left w:val="none" w:sz="0" w:space="0" w:color="auto"/>
        <w:bottom w:val="none" w:sz="0" w:space="0" w:color="auto"/>
        <w:right w:val="none" w:sz="0" w:space="0" w:color="auto"/>
      </w:divBdr>
    </w:div>
    <w:div w:id="1248079155">
      <w:bodyDiv w:val="1"/>
      <w:marLeft w:val="0"/>
      <w:marRight w:val="0"/>
      <w:marTop w:val="0"/>
      <w:marBottom w:val="0"/>
      <w:divBdr>
        <w:top w:val="none" w:sz="0" w:space="0" w:color="auto"/>
        <w:left w:val="none" w:sz="0" w:space="0" w:color="auto"/>
        <w:bottom w:val="none" w:sz="0" w:space="0" w:color="auto"/>
        <w:right w:val="none" w:sz="0" w:space="0" w:color="auto"/>
      </w:divBdr>
    </w:div>
    <w:div w:id="1254702345">
      <w:bodyDiv w:val="1"/>
      <w:marLeft w:val="0"/>
      <w:marRight w:val="0"/>
      <w:marTop w:val="0"/>
      <w:marBottom w:val="0"/>
      <w:divBdr>
        <w:top w:val="none" w:sz="0" w:space="0" w:color="auto"/>
        <w:left w:val="none" w:sz="0" w:space="0" w:color="auto"/>
        <w:bottom w:val="none" w:sz="0" w:space="0" w:color="auto"/>
        <w:right w:val="none" w:sz="0" w:space="0" w:color="auto"/>
      </w:divBdr>
    </w:div>
    <w:div w:id="1290822399">
      <w:bodyDiv w:val="1"/>
      <w:marLeft w:val="0"/>
      <w:marRight w:val="0"/>
      <w:marTop w:val="0"/>
      <w:marBottom w:val="0"/>
      <w:divBdr>
        <w:top w:val="none" w:sz="0" w:space="0" w:color="auto"/>
        <w:left w:val="none" w:sz="0" w:space="0" w:color="auto"/>
        <w:bottom w:val="none" w:sz="0" w:space="0" w:color="auto"/>
        <w:right w:val="none" w:sz="0" w:space="0" w:color="auto"/>
      </w:divBdr>
    </w:div>
    <w:div w:id="1337224342">
      <w:bodyDiv w:val="1"/>
      <w:marLeft w:val="0"/>
      <w:marRight w:val="0"/>
      <w:marTop w:val="0"/>
      <w:marBottom w:val="0"/>
      <w:divBdr>
        <w:top w:val="none" w:sz="0" w:space="0" w:color="auto"/>
        <w:left w:val="none" w:sz="0" w:space="0" w:color="auto"/>
        <w:bottom w:val="none" w:sz="0" w:space="0" w:color="auto"/>
        <w:right w:val="none" w:sz="0" w:space="0" w:color="auto"/>
      </w:divBdr>
    </w:div>
    <w:div w:id="1339502519">
      <w:bodyDiv w:val="1"/>
      <w:marLeft w:val="0"/>
      <w:marRight w:val="0"/>
      <w:marTop w:val="0"/>
      <w:marBottom w:val="0"/>
      <w:divBdr>
        <w:top w:val="none" w:sz="0" w:space="0" w:color="auto"/>
        <w:left w:val="none" w:sz="0" w:space="0" w:color="auto"/>
        <w:bottom w:val="none" w:sz="0" w:space="0" w:color="auto"/>
        <w:right w:val="none" w:sz="0" w:space="0" w:color="auto"/>
      </w:divBdr>
    </w:div>
    <w:div w:id="1354722906">
      <w:bodyDiv w:val="1"/>
      <w:marLeft w:val="0"/>
      <w:marRight w:val="0"/>
      <w:marTop w:val="0"/>
      <w:marBottom w:val="0"/>
      <w:divBdr>
        <w:top w:val="none" w:sz="0" w:space="0" w:color="auto"/>
        <w:left w:val="none" w:sz="0" w:space="0" w:color="auto"/>
        <w:bottom w:val="none" w:sz="0" w:space="0" w:color="auto"/>
        <w:right w:val="none" w:sz="0" w:space="0" w:color="auto"/>
      </w:divBdr>
    </w:div>
    <w:div w:id="1470829931">
      <w:bodyDiv w:val="1"/>
      <w:marLeft w:val="0"/>
      <w:marRight w:val="0"/>
      <w:marTop w:val="0"/>
      <w:marBottom w:val="0"/>
      <w:divBdr>
        <w:top w:val="none" w:sz="0" w:space="0" w:color="auto"/>
        <w:left w:val="none" w:sz="0" w:space="0" w:color="auto"/>
        <w:bottom w:val="none" w:sz="0" w:space="0" w:color="auto"/>
        <w:right w:val="none" w:sz="0" w:space="0" w:color="auto"/>
      </w:divBdr>
    </w:div>
    <w:div w:id="1566792546">
      <w:bodyDiv w:val="1"/>
      <w:marLeft w:val="0"/>
      <w:marRight w:val="0"/>
      <w:marTop w:val="0"/>
      <w:marBottom w:val="0"/>
      <w:divBdr>
        <w:top w:val="none" w:sz="0" w:space="0" w:color="auto"/>
        <w:left w:val="none" w:sz="0" w:space="0" w:color="auto"/>
        <w:bottom w:val="none" w:sz="0" w:space="0" w:color="auto"/>
        <w:right w:val="none" w:sz="0" w:space="0" w:color="auto"/>
      </w:divBdr>
    </w:div>
    <w:div w:id="1645811075">
      <w:bodyDiv w:val="1"/>
      <w:marLeft w:val="0"/>
      <w:marRight w:val="0"/>
      <w:marTop w:val="0"/>
      <w:marBottom w:val="0"/>
      <w:divBdr>
        <w:top w:val="none" w:sz="0" w:space="0" w:color="auto"/>
        <w:left w:val="none" w:sz="0" w:space="0" w:color="auto"/>
        <w:bottom w:val="none" w:sz="0" w:space="0" w:color="auto"/>
        <w:right w:val="none" w:sz="0" w:space="0" w:color="auto"/>
      </w:divBdr>
    </w:div>
    <w:div w:id="1660038480">
      <w:bodyDiv w:val="1"/>
      <w:marLeft w:val="0"/>
      <w:marRight w:val="0"/>
      <w:marTop w:val="0"/>
      <w:marBottom w:val="0"/>
      <w:divBdr>
        <w:top w:val="none" w:sz="0" w:space="0" w:color="auto"/>
        <w:left w:val="none" w:sz="0" w:space="0" w:color="auto"/>
        <w:bottom w:val="none" w:sz="0" w:space="0" w:color="auto"/>
        <w:right w:val="none" w:sz="0" w:space="0" w:color="auto"/>
      </w:divBdr>
    </w:div>
    <w:div w:id="1662200429">
      <w:bodyDiv w:val="1"/>
      <w:marLeft w:val="0"/>
      <w:marRight w:val="0"/>
      <w:marTop w:val="0"/>
      <w:marBottom w:val="0"/>
      <w:divBdr>
        <w:top w:val="none" w:sz="0" w:space="0" w:color="auto"/>
        <w:left w:val="none" w:sz="0" w:space="0" w:color="auto"/>
        <w:bottom w:val="none" w:sz="0" w:space="0" w:color="auto"/>
        <w:right w:val="none" w:sz="0" w:space="0" w:color="auto"/>
      </w:divBdr>
    </w:div>
    <w:div w:id="1699156577">
      <w:bodyDiv w:val="1"/>
      <w:marLeft w:val="0"/>
      <w:marRight w:val="0"/>
      <w:marTop w:val="0"/>
      <w:marBottom w:val="0"/>
      <w:divBdr>
        <w:top w:val="none" w:sz="0" w:space="0" w:color="auto"/>
        <w:left w:val="none" w:sz="0" w:space="0" w:color="auto"/>
        <w:bottom w:val="none" w:sz="0" w:space="0" w:color="auto"/>
        <w:right w:val="none" w:sz="0" w:space="0" w:color="auto"/>
      </w:divBdr>
    </w:div>
    <w:div w:id="1764715530">
      <w:bodyDiv w:val="1"/>
      <w:marLeft w:val="0"/>
      <w:marRight w:val="0"/>
      <w:marTop w:val="0"/>
      <w:marBottom w:val="0"/>
      <w:divBdr>
        <w:top w:val="none" w:sz="0" w:space="0" w:color="auto"/>
        <w:left w:val="none" w:sz="0" w:space="0" w:color="auto"/>
        <w:bottom w:val="none" w:sz="0" w:space="0" w:color="auto"/>
        <w:right w:val="none" w:sz="0" w:space="0" w:color="auto"/>
      </w:divBdr>
    </w:div>
    <w:div w:id="1782218092">
      <w:bodyDiv w:val="1"/>
      <w:marLeft w:val="0"/>
      <w:marRight w:val="0"/>
      <w:marTop w:val="0"/>
      <w:marBottom w:val="0"/>
      <w:divBdr>
        <w:top w:val="none" w:sz="0" w:space="0" w:color="auto"/>
        <w:left w:val="none" w:sz="0" w:space="0" w:color="auto"/>
        <w:bottom w:val="none" w:sz="0" w:space="0" w:color="auto"/>
        <w:right w:val="none" w:sz="0" w:space="0" w:color="auto"/>
      </w:divBdr>
    </w:div>
    <w:div w:id="1799640448">
      <w:bodyDiv w:val="1"/>
      <w:marLeft w:val="0"/>
      <w:marRight w:val="0"/>
      <w:marTop w:val="0"/>
      <w:marBottom w:val="0"/>
      <w:divBdr>
        <w:top w:val="none" w:sz="0" w:space="0" w:color="auto"/>
        <w:left w:val="none" w:sz="0" w:space="0" w:color="auto"/>
        <w:bottom w:val="none" w:sz="0" w:space="0" w:color="auto"/>
        <w:right w:val="none" w:sz="0" w:space="0" w:color="auto"/>
      </w:divBdr>
    </w:div>
    <w:div w:id="1854221596">
      <w:bodyDiv w:val="1"/>
      <w:marLeft w:val="0"/>
      <w:marRight w:val="0"/>
      <w:marTop w:val="0"/>
      <w:marBottom w:val="0"/>
      <w:divBdr>
        <w:top w:val="none" w:sz="0" w:space="0" w:color="auto"/>
        <w:left w:val="none" w:sz="0" w:space="0" w:color="auto"/>
        <w:bottom w:val="none" w:sz="0" w:space="0" w:color="auto"/>
        <w:right w:val="none" w:sz="0" w:space="0" w:color="auto"/>
      </w:divBdr>
    </w:div>
    <w:div w:id="1945378191">
      <w:bodyDiv w:val="1"/>
      <w:marLeft w:val="0"/>
      <w:marRight w:val="0"/>
      <w:marTop w:val="0"/>
      <w:marBottom w:val="0"/>
      <w:divBdr>
        <w:top w:val="none" w:sz="0" w:space="0" w:color="auto"/>
        <w:left w:val="none" w:sz="0" w:space="0" w:color="auto"/>
        <w:bottom w:val="none" w:sz="0" w:space="0" w:color="auto"/>
        <w:right w:val="none" w:sz="0" w:space="0" w:color="auto"/>
      </w:divBdr>
    </w:div>
    <w:div w:id="1964575443">
      <w:bodyDiv w:val="1"/>
      <w:marLeft w:val="0"/>
      <w:marRight w:val="0"/>
      <w:marTop w:val="0"/>
      <w:marBottom w:val="0"/>
      <w:divBdr>
        <w:top w:val="none" w:sz="0" w:space="0" w:color="auto"/>
        <w:left w:val="none" w:sz="0" w:space="0" w:color="auto"/>
        <w:bottom w:val="none" w:sz="0" w:space="0" w:color="auto"/>
        <w:right w:val="none" w:sz="0" w:space="0" w:color="auto"/>
      </w:divBdr>
    </w:div>
    <w:div w:id="2017884834">
      <w:bodyDiv w:val="1"/>
      <w:marLeft w:val="0"/>
      <w:marRight w:val="0"/>
      <w:marTop w:val="0"/>
      <w:marBottom w:val="0"/>
      <w:divBdr>
        <w:top w:val="none" w:sz="0" w:space="0" w:color="auto"/>
        <w:left w:val="none" w:sz="0" w:space="0" w:color="auto"/>
        <w:bottom w:val="none" w:sz="0" w:space="0" w:color="auto"/>
        <w:right w:val="none" w:sz="0" w:space="0" w:color="auto"/>
      </w:divBdr>
    </w:div>
    <w:div w:id="2046060190">
      <w:bodyDiv w:val="1"/>
      <w:marLeft w:val="0"/>
      <w:marRight w:val="0"/>
      <w:marTop w:val="0"/>
      <w:marBottom w:val="0"/>
      <w:divBdr>
        <w:top w:val="none" w:sz="0" w:space="0" w:color="auto"/>
        <w:left w:val="none" w:sz="0" w:space="0" w:color="auto"/>
        <w:bottom w:val="none" w:sz="0" w:space="0" w:color="auto"/>
        <w:right w:val="none" w:sz="0" w:space="0" w:color="auto"/>
      </w:divBdr>
    </w:div>
    <w:div w:id="2073774475">
      <w:bodyDiv w:val="1"/>
      <w:marLeft w:val="0"/>
      <w:marRight w:val="0"/>
      <w:marTop w:val="0"/>
      <w:marBottom w:val="0"/>
      <w:divBdr>
        <w:top w:val="none" w:sz="0" w:space="0" w:color="auto"/>
        <w:left w:val="none" w:sz="0" w:space="0" w:color="auto"/>
        <w:bottom w:val="none" w:sz="0" w:space="0" w:color="auto"/>
        <w:right w:val="none" w:sz="0" w:space="0" w:color="auto"/>
      </w:divBdr>
    </w:div>
    <w:div w:id="2083678906">
      <w:bodyDiv w:val="1"/>
      <w:marLeft w:val="0"/>
      <w:marRight w:val="0"/>
      <w:marTop w:val="0"/>
      <w:marBottom w:val="0"/>
      <w:divBdr>
        <w:top w:val="none" w:sz="0" w:space="0" w:color="auto"/>
        <w:left w:val="none" w:sz="0" w:space="0" w:color="auto"/>
        <w:bottom w:val="none" w:sz="0" w:space="0" w:color="auto"/>
        <w:right w:val="none" w:sz="0" w:space="0" w:color="auto"/>
      </w:divBdr>
    </w:div>
    <w:div w:id="2091732187">
      <w:bodyDiv w:val="1"/>
      <w:marLeft w:val="0"/>
      <w:marRight w:val="0"/>
      <w:marTop w:val="0"/>
      <w:marBottom w:val="0"/>
      <w:divBdr>
        <w:top w:val="none" w:sz="0" w:space="0" w:color="auto"/>
        <w:left w:val="none" w:sz="0" w:space="0" w:color="auto"/>
        <w:bottom w:val="none" w:sz="0" w:space="0" w:color="auto"/>
        <w:right w:val="none" w:sz="0" w:space="0" w:color="auto"/>
      </w:divBdr>
    </w:div>
    <w:div w:id="211748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dbxtpt10b2006@outlook.com</cp:lastModifiedBy>
  <cp:revision>2</cp:revision>
  <cp:lastPrinted>2025-03-29T14:47:00Z</cp:lastPrinted>
  <dcterms:created xsi:type="dcterms:W3CDTF">2025-04-06T12:40:00Z</dcterms:created>
  <dcterms:modified xsi:type="dcterms:W3CDTF">2025-04-06T12:40:00Z</dcterms:modified>
  <cp:category/>
</cp:coreProperties>
</file>